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4D8F" w14:textId="781E2F5B" w:rsidR="00C073EF" w:rsidRPr="00C947FB" w:rsidRDefault="00C073EF" w:rsidP="00C073EF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905541" wp14:editId="23234C66">
            <wp:simplePos x="0" y="0"/>
            <wp:positionH relativeFrom="margin">
              <wp:posOffset>-160655</wp:posOffset>
            </wp:positionH>
            <wp:positionV relativeFrom="margin">
              <wp:posOffset>-160655</wp:posOffset>
            </wp:positionV>
            <wp:extent cx="960120" cy="11506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947FB">
        <w:rPr>
          <w:b/>
          <w:sz w:val="36"/>
          <w:szCs w:val="36"/>
        </w:rPr>
        <w:t>Communauté</w:t>
      </w:r>
      <w:proofErr w:type="spellEnd"/>
      <w:r w:rsidRPr="00C947FB">
        <w:rPr>
          <w:b/>
          <w:sz w:val="36"/>
          <w:szCs w:val="36"/>
        </w:rPr>
        <w:t xml:space="preserve"> Française de Belgique</w:t>
      </w:r>
    </w:p>
    <w:p w14:paraId="41C2497B" w14:textId="77777777" w:rsidR="00C073EF" w:rsidRPr="00C947FB" w:rsidRDefault="00C073EF" w:rsidP="00C073EF">
      <w:pPr>
        <w:spacing w:after="0"/>
        <w:jc w:val="center"/>
        <w:rPr>
          <w:b/>
          <w:sz w:val="30"/>
          <w:szCs w:val="30"/>
        </w:rPr>
      </w:pPr>
      <w:proofErr w:type="spellStart"/>
      <w:r w:rsidRPr="00C947FB">
        <w:rPr>
          <w:b/>
          <w:sz w:val="30"/>
          <w:szCs w:val="30"/>
        </w:rPr>
        <w:t>Institut</w:t>
      </w:r>
      <w:proofErr w:type="spellEnd"/>
      <w:r w:rsidRPr="00C947FB">
        <w:rPr>
          <w:b/>
          <w:sz w:val="30"/>
          <w:szCs w:val="30"/>
        </w:rPr>
        <w:t xml:space="preserve"> des </w:t>
      </w:r>
      <w:proofErr w:type="spellStart"/>
      <w:r w:rsidRPr="00C947FB">
        <w:rPr>
          <w:b/>
          <w:sz w:val="30"/>
          <w:szCs w:val="30"/>
        </w:rPr>
        <w:t>Carrières</w:t>
      </w:r>
      <w:proofErr w:type="spellEnd"/>
      <w:r w:rsidRPr="00C947FB">
        <w:rPr>
          <w:b/>
          <w:sz w:val="30"/>
          <w:szCs w:val="30"/>
        </w:rPr>
        <w:t xml:space="preserve"> </w:t>
      </w:r>
      <w:proofErr w:type="spellStart"/>
      <w:r w:rsidRPr="00C947FB">
        <w:rPr>
          <w:b/>
          <w:sz w:val="30"/>
          <w:szCs w:val="30"/>
        </w:rPr>
        <w:t>Commerciales</w:t>
      </w:r>
      <w:proofErr w:type="spellEnd"/>
    </w:p>
    <w:p w14:paraId="5589C80D" w14:textId="77777777" w:rsidR="00C073EF" w:rsidRPr="00C947FB" w:rsidRDefault="00C073EF" w:rsidP="00C073EF">
      <w:pPr>
        <w:spacing w:after="0"/>
        <w:jc w:val="center"/>
        <w:rPr>
          <w:sz w:val="30"/>
          <w:szCs w:val="30"/>
        </w:rPr>
      </w:pPr>
      <w:r w:rsidRPr="00C947FB">
        <w:rPr>
          <w:sz w:val="30"/>
          <w:szCs w:val="30"/>
        </w:rPr>
        <w:t xml:space="preserve">Ville de </w:t>
      </w:r>
      <w:proofErr w:type="spellStart"/>
      <w:r w:rsidRPr="00C947FB">
        <w:rPr>
          <w:sz w:val="30"/>
          <w:szCs w:val="30"/>
        </w:rPr>
        <w:t>Bruxelles</w:t>
      </w:r>
      <w:proofErr w:type="spellEnd"/>
    </w:p>
    <w:p w14:paraId="21CC88CB" w14:textId="77777777" w:rsidR="00C073EF" w:rsidRPr="00C947FB" w:rsidRDefault="00C073EF" w:rsidP="00C073EF">
      <w:pPr>
        <w:spacing w:after="0"/>
        <w:jc w:val="center"/>
        <w:rPr>
          <w:sz w:val="30"/>
          <w:szCs w:val="30"/>
        </w:rPr>
      </w:pPr>
      <w:r w:rsidRPr="00C947FB">
        <w:rPr>
          <w:sz w:val="30"/>
          <w:szCs w:val="30"/>
        </w:rPr>
        <w:t>Rue de la Fontaine, 4</w:t>
      </w:r>
    </w:p>
    <w:p w14:paraId="3EA8A711" w14:textId="77777777" w:rsidR="00C073EF" w:rsidRDefault="00C073EF" w:rsidP="00C073EF">
      <w:pPr>
        <w:spacing w:after="0"/>
        <w:jc w:val="center"/>
        <w:rPr>
          <w:sz w:val="32"/>
          <w:szCs w:val="32"/>
        </w:rPr>
      </w:pPr>
      <w:r w:rsidRPr="00C947FB">
        <w:rPr>
          <w:sz w:val="30"/>
          <w:szCs w:val="30"/>
        </w:rPr>
        <w:t xml:space="preserve">1000 </w:t>
      </w:r>
      <w:proofErr w:type="spellStart"/>
      <w:r w:rsidRPr="00C947FB">
        <w:rPr>
          <w:sz w:val="30"/>
          <w:szCs w:val="30"/>
        </w:rPr>
        <w:t>Bruxelles</w:t>
      </w:r>
      <w:proofErr w:type="spellEnd"/>
    </w:p>
    <w:p w14:paraId="671E106A" w14:textId="77777777" w:rsidR="00C073EF" w:rsidRDefault="00C073EF" w:rsidP="00C073EF">
      <w:pPr>
        <w:spacing w:after="0"/>
        <w:jc w:val="center"/>
      </w:pPr>
    </w:p>
    <w:p w14:paraId="0768992A" w14:textId="77777777" w:rsidR="00C073EF" w:rsidRDefault="00C073EF" w:rsidP="00C073EF">
      <w:pPr>
        <w:spacing w:after="0"/>
        <w:jc w:val="center"/>
      </w:pPr>
    </w:p>
    <w:p w14:paraId="52C88DE3" w14:textId="77777777" w:rsidR="00C073EF" w:rsidRDefault="00C073EF" w:rsidP="00C073EF">
      <w:pPr>
        <w:spacing w:after="0"/>
        <w:jc w:val="center"/>
      </w:pPr>
    </w:p>
    <w:p w14:paraId="72F82F0E" w14:textId="77777777" w:rsidR="00C073EF" w:rsidRDefault="00C073EF" w:rsidP="00C073EF">
      <w:pPr>
        <w:spacing w:after="0"/>
        <w:jc w:val="center"/>
      </w:pPr>
    </w:p>
    <w:p w14:paraId="36321403" w14:textId="77777777" w:rsidR="00C073EF" w:rsidRDefault="00C073EF" w:rsidP="00C073EF">
      <w:pPr>
        <w:spacing w:after="0"/>
        <w:jc w:val="center"/>
      </w:pPr>
    </w:p>
    <w:p w14:paraId="3A368E88" w14:textId="77777777" w:rsidR="00C073EF" w:rsidRDefault="00C073EF" w:rsidP="00C073EF">
      <w:pPr>
        <w:spacing w:after="0"/>
        <w:jc w:val="center"/>
      </w:pPr>
    </w:p>
    <w:p w14:paraId="5A06D045" w14:textId="77777777" w:rsidR="00C073EF" w:rsidRDefault="00C073EF" w:rsidP="00C073EF">
      <w:pPr>
        <w:spacing w:after="0"/>
        <w:jc w:val="center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97DC" wp14:editId="281DA444">
                <wp:simplePos x="0" y="0"/>
                <wp:positionH relativeFrom="column">
                  <wp:posOffset>419100</wp:posOffset>
                </wp:positionH>
                <wp:positionV relativeFrom="paragraph">
                  <wp:posOffset>93345</wp:posOffset>
                </wp:positionV>
                <wp:extent cx="4895850" cy="189547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8954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4AAB1F58" w14:textId="519A056C" w:rsidR="00C073EF" w:rsidRPr="00237B26" w:rsidRDefault="00C073EF" w:rsidP="00C073EF">
                            <w:pPr>
                              <w:jc w:val="center"/>
                              <w:rPr>
                                <w:b/>
                                <w:color w:val="8E264B"/>
                                <w:sz w:val="36"/>
                                <w:szCs w:val="36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Projet</w:t>
                            </w:r>
                            <w:proofErr w:type="spellEnd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Réservations</w:t>
                            </w:r>
                            <w:proofErr w:type="spellEnd"/>
                            <w:r w:rsidRPr="00C073EF">
                              <w:rPr>
                                <w:b/>
                                <w:color w:val="8E264B"/>
                                <w:sz w:val="44"/>
                                <w:szCs w:val="44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br/>
                              <w:t>Documentation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97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pt;margin-top:7.35pt;width:385.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" fillcolor="white [1297]">
                <v:fill color2="#333 [641]" rotate="t" focusposition=".5,-52429f" focussize="" colors="0 white;26214f #fefefe;1 #7c7c7c" focus="100%" type="gradientRadial"/>
                <v:textbox>
                  <w:txbxContent>
                    <w:p w14:paraId="4AAB1F58" w14:textId="519A056C" w:rsidR="00C073EF" w:rsidRPr="00237B26" w:rsidRDefault="00C073EF" w:rsidP="00C073EF">
                      <w:pPr>
                        <w:jc w:val="center"/>
                        <w:rPr>
                          <w:b/>
                          <w:color w:val="8E264B"/>
                          <w:sz w:val="36"/>
                          <w:szCs w:val="36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Projet</w:t>
                      </w:r>
                      <w:proofErr w:type="spellEnd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Réservations</w:t>
                      </w:r>
                      <w:proofErr w:type="spellEnd"/>
                      <w:r w:rsidRPr="00C073EF">
                        <w:rPr>
                          <w:b/>
                          <w:color w:val="8E264B"/>
                          <w:sz w:val="44"/>
                          <w:szCs w:val="44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br/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5270D13D" w14:textId="77777777" w:rsidR="00C073EF" w:rsidRDefault="00C073EF" w:rsidP="00C073EF">
      <w:pPr>
        <w:spacing w:after="0"/>
        <w:jc w:val="center"/>
      </w:pPr>
    </w:p>
    <w:p w14:paraId="4D17F9C2" w14:textId="77777777" w:rsidR="00C073EF" w:rsidRDefault="00C073EF" w:rsidP="00C073EF">
      <w:pPr>
        <w:spacing w:after="0"/>
        <w:jc w:val="center"/>
      </w:pPr>
    </w:p>
    <w:p w14:paraId="2BD57732" w14:textId="77777777" w:rsidR="00C073EF" w:rsidRDefault="00C073EF" w:rsidP="00C073EF">
      <w:pPr>
        <w:spacing w:after="0"/>
        <w:jc w:val="center"/>
      </w:pPr>
    </w:p>
    <w:p w14:paraId="374A8C56" w14:textId="77777777" w:rsidR="00C073EF" w:rsidRDefault="00C073EF" w:rsidP="00C073EF">
      <w:pPr>
        <w:spacing w:after="0"/>
        <w:jc w:val="center"/>
      </w:pPr>
    </w:p>
    <w:p w14:paraId="41F68A8C" w14:textId="77777777" w:rsidR="00C073EF" w:rsidRDefault="00C073EF" w:rsidP="00C073EF">
      <w:pPr>
        <w:spacing w:after="0"/>
        <w:jc w:val="center"/>
      </w:pPr>
    </w:p>
    <w:p w14:paraId="2A2DE564" w14:textId="77777777" w:rsidR="00C073EF" w:rsidRDefault="00C073EF" w:rsidP="00C073EF">
      <w:pPr>
        <w:spacing w:after="0"/>
        <w:jc w:val="center"/>
      </w:pPr>
    </w:p>
    <w:p w14:paraId="3DC60093" w14:textId="77777777" w:rsidR="00C073EF" w:rsidRDefault="00C073EF" w:rsidP="00C073EF">
      <w:pPr>
        <w:spacing w:after="0"/>
        <w:jc w:val="center"/>
      </w:pPr>
    </w:p>
    <w:p w14:paraId="7010D9AC" w14:textId="77777777" w:rsidR="00C073EF" w:rsidRDefault="00C073EF" w:rsidP="00C073EF">
      <w:pPr>
        <w:spacing w:after="0"/>
        <w:jc w:val="center"/>
      </w:pPr>
    </w:p>
    <w:p w14:paraId="517B8642" w14:textId="77777777" w:rsidR="00C073EF" w:rsidRDefault="00C073EF" w:rsidP="00C073EF">
      <w:pPr>
        <w:spacing w:after="0"/>
        <w:jc w:val="center"/>
      </w:pPr>
    </w:p>
    <w:p w14:paraId="0ADA65AD" w14:textId="77777777" w:rsidR="00C073EF" w:rsidRDefault="00C073EF" w:rsidP="00C073EF">
      <w:pPr>
        <w:spacing w:after="0"/>
        <w:jc w:val="center"/>
      </w:pPr>
    </w:p>
    <w:p w14:paraId="313152E7" w14:textId="5722A803" w:rsidR="00C073EF" w:rsidRDefault="00C073EF" w:rsidP="00C073EF">
      <w:pPr>
        <w:spacing w:after="0"/>
      </w:pPr>
    </w:p>
    <w:p w14:paraId="4C4627FB" w14:textId="3DCA34E6" w:rsidR="00C073EF" w:rsidRDefault="00C073EF" w:rsidP="00C073EF">
      <w:pPr>
        <w:spacing w:after="0"/>
        <w:jc w:val="center"/>
      </w:pPr>
      <w:proofErr w:type="spellStart"/>
      <w:r>
        <w:t>Projet</w:t>
      </w:r>
      <w:proofErr w:type="spellEnd"/>
      <w:r>
        <w:t xml:space="preserve"> </w:t>
      </w:r>
      <w:proofErr w:type="spellStart"/>
      <w:r>
        <w:t>d’intégration</w:t>
      </w:r>
      <w:proofErr w:type="spellEnd"/>
      <w:r>
        <w:t xml:space="preserve"> </w:t>
      </w:r>
      <w:proofErr w:type="spellStart"/>
      <w:r>
        <w:t>développement</w:t>
      </w:r>
      <w:proofErr w:type="spellEnd"/>
    </w:p>
    <w:p w14:paraId="3A78ADA3" w14:textId="77777777" w:rsidR="00C073EF" w:rsidRDefault="00C073EF" w:rsidP="00C073EF">
      <w:pPr>
        <w:spacing w:after="0"/>
        <w:jc w:val="center"/>
      </w:pPr>
    </w:p>
    <w:p w14:paraId="42AA1DCE" w14:textId="77777777" w:rsidR="00C073EF" w:rsidRDefault="00C073EF" w:rsidP="00C073EF">
      <w:pPr>
        <w:spacing w:after="0"/>
        <w:jc w:val="center"/>
      </w:pPr>
    </w:p>
    <w:p w14:paraId="5FEE12C5" w14:textId="77777777" w:rsidR="00C073EF" w:rsidRDefault="00C073EF" w:rsidP="00C073EF">
      <w:pPr>
        <w:spacing w:after="0"/>
      </w:pPr>
    </w:p>
    <w:p w14:paraId="6CBF28F0" w14:textId="77777777" w:rsidR="00C073EF" w:rsidRDefault="00C073EF" w:rsidP="00C073EF">
      <w:pPr>
        <w:spacing w:after="0"/>
      </w:pPr>
    </w:p>
    <w:p w14:paraId="1931280B" w14:textId="77777777" w:rsidR="00C073EF" w:rsidRDefault="00C073EF" w:rsidP="00C073EF">
      <w:pPr>
        <w:spacing w:after="0"/>
      </w:pPr>
    </w:p>
    <w:p w14:paraId="7CC81850" w14:textId="77777777" w:rsidR="00C073EF" w:rsidRDefault="00C073EF" w:rsidP="00C073EF">
      <w:pPr>
        <w:spacing w:after="0"/>
      </w:pPr>
    </w:p>
    <w:p w14:paraId="425B1129" w14:textId="77777777" w:rsidR="00C073EF" w:rsidRDefault="00C073EF" w:rsidP="00C073EF">
      <w:pPr>
        <w:spacing w:after="0"/>
      </w:pPr>
    </w:p>
    <w:p w14:paraId="44441A53" w14:textId="77777777" w:rsidR="00C073EF" w:rsidRDefault="00C073EF" w:rsidP="00C073EF">
      <w:pPr>
        <w:spacing w:after="0"/>
      </w:pPr>
    </w:p>
    <w:p w14:paraId="7D07D83E" w14:textId="77777777" w:rsidR="00C073EF" w:rsidRDefault="00C073EF" w:rsidP="00C073EF">
      <w:pPr>
        <w:spacing w:after="0"/>
      </w:pPr>
    </w:p>
    <w:p w14:paraId="5BD32E4A" w14:textId="77777777" w:rsidR="00C073EF" w:rsidRDefault="00C073EF" w:rsidP="00C073EF">
      <w:pPr>
        <w:spacing w:after="0"/>
      </w:pPr>
    </w:p>
    <w:p w14:paraId="54D27248" w14:textId="77777777" w:rsidR="00C073EF" w:rsidRDefault="00C073EF" w:rsidP="00C073EF">
      <w:pPr>
        <w:spacing w:after="0"/>
      </w:pPr>
    </w:p>
    <w:p w14:paraId="7D4EFF8D" w14:textId="77777777" w:rsidR="00C073EF" w:rsidRDefault="00C073EF" w:rsidP="00C073EF">
      <w:pPr>
        <w:spacing w:after="0"/>
      </w:pPr>
    </w:p>
    <w:p w14:paraId="30FC3898" w14:textId="77777777" w:rsidR="00C073EF" w:rsidRDefault="00C073EF" w:rsidP="00C073EF">
      <w:pPr>
        <w:spacing w:after="0"/>
      </w:pPr>
    </w:p>
    <w:p w14:paraId="4B5304FB" w14:textId="4B5EAA57" w:rsidR="00C073EF" w:rsidRPr="004359F4" w:rsidRDefault="00C073EF" w:rsidP="00C073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Abdelrahim Ali</w:t>
      </w:r>
    </w:p>
    <w:p w14:paraId="4AF2DCDC" w14:textId="77777777" w:rsidR="00C073EF" w:rsidRDefault="00C073EF" w:rsidP="00C073EF">
      <w:pPr>
        <w:spacing w:after="0"/>
        <w:jc w:val="center"/>
      </w:pPr>
    </w:p>
    <w:p w14:paraId="620FCF4B" w14:textId="23439BEB" w:rsidR="00C073EF" w:rsidRDefault="00C073EF" w:rsidP="00C073EF">
      <w:pPr>
        <w:spacing w:after="0"/>
        <w:jc w:val="center"/>
      </w:pPr>
      <w:r>
        <w:t>20</w:t>
      </w:r>
      <w:r>
        <w:t>24</w:t>
      </w:r>
      <w:r>
        <w:t xml:space="preserve"> – 20</w:t>
      </w:r>
      <w:r>
        <w:t>25</w:t>
      </w:r>
    </w:p>
    <w:p w14:paraId="38DD4D4C" w14:textId="5157A637" w:rsidR="007E3F71" w:rsidRDefault="007E3F71" w:rsidP="007E3F71"/>
    <w:p w14:paraId="2AF4A483" w14:textId="77777777" w:rsidR="007E3F71" w:rsidRPr="00060B51" w:rsidRDefault="007E3F7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fr-FR"/>
        </w:rPr>
        <w:id w:val="124014547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</w:rPr>
      </w:sdtEndPr>
      <w:sdtContent>
        <w:p w14:paraId="38C441AA" w14:textId="254D63B0" w:rsidR="007E3F71" w:rsidRPr="002F14C9" w:rsidRDefault="007E3F71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2F14C9">
            <w:rPr>
              <w:rFonts w:ascii="Times New Roman" w:hAnsi="Times New Roman" w:cs="Times New Roman"/>
              <w:sz w:val="24"/>
              <w:szCs w:val="24"/>
              <w:lang w:val="fr-FR"/>
            </w:rPr>
            <w:t>Table des matières</w:t>
          </w:r>
        </w:p>
        <w:p w14:paraId="5A5862A6" w14:textId="10C94071" w:rsidR="00FB2170" w:rsidRPr="002F14C9" w:rsidRDefault="007E3F7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r w:rsidRPr="002F14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F14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F14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6424731" w:history="1">
            <w:r w:rsidR="00FB2170"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Méthodologie &amp; techniques de développement</w: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_Toc206424731 \h </w:instrTex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2170"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D6E26" w14:textId="5F02F1E4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2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Langage et frameworks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_Toc206424732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7543C" w14:textId="0E0B90E3" w:rsidR="00FB2170" w:rsidRPr="002F14C9" w:rsidRDefault="00FB2170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3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Bibliothèques et outils principaux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_Toc206424733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776FC" w14:textId="69DFE3EB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4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Logiciels utilisés (développement &amp; déploiement)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_Toc206424734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C7EB0" w14:textId="6C760BF8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5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Méthodes de gestion de projet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_Toc206424735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4D0F2" w14:textId="6EF70169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6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Fonctionnalités implémentées (avec URLs)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_Toc206424736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0B7CB" w14:textId="70E336BD" w:rsidR="00FB2170" w:rsidRPr="002F14C9" w:rsidRDefault="00FB2170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7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Principales routes (Web &amp; API)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_Toc206424737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7C588" w14:textId="42F9EA23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8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Développements futurs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_Toc206424738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1C3A0" w14:textId="4FC399CC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39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 la sécurité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_Toc206424739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ACD6E" w14:textId="1E2CFBC0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0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Procédures d’identification (profils)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_Toc206424740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7DBFC" w14:textId="4E1E1AD6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1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API consommée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_Toc206424741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F4962" w14:textId="18E05DAD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2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API produites (JSON)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_Toc206424742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F11BC" w14:textId="45AD5010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3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Flux RSS / Atom / JSON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_Toc206424743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85108" w14:textId="0CAC05A7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4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Export / Import de données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_Toc206424744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983F0" w14:textId="40A50AC9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5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Procédures de déploiement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_Toc206424745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7548C" w14:textId="683AD67E" w:rsidR="00FB2170" w:rsidRPr="002F14C9" w:rsidRDefault="00FB2170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val="fr-BE" w:eastAsia="fr-BE"/>
              <w14:ligatures w14:val="standardContextual"/>
            </w:rPr>
          </w:pPr>
          <w:hyperlink w:anchor="_Toc206424746" w:history="1">
            <w:r w:rsidRPr="002F14C9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URLs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_Toc206424746 \h </w:instrTex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F14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09488" w14:textId="461347D7" w:rsidR="007E3F71" w:rsidRPr="00060B51" w:rsidRDefault="007E3F71">
          <w:pPr>
            <w:rPr>
              <w:rFonts w:ascii="Times New Roman" w:hAnsi="Times New Roman" w:cs="Times New Roman"/>
            </w:rPr>
          </w:pPr>
          <w:r w:rsidRPr="002F14C9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2A906D64" w14:textId="6AE8E4DB" w:rsidR="007E3F71" w:rsidRPr="00060B51" w:rsidRDefault="007E3F71">
      <w:pPr>
        <w:rPr>
          <w:rFonts w:ascii="Times New Roman" w:hAnsi="Times New Roman" w:cs="Times New Roman"/>
        </w:rPr>
      </w:pPr>
      <w:r w:rsidRPr="00060B51">
        <w:rPr>
          <w:rFonts w:ascii="Times New Roman" w:hAnsi="Times New Roman" w:cs="Times New Roman"/>
        </w:rPr>
        <w:br w:type="page"/>
      </w:r>
    </w:p>
    <w:p w14:paraId="20CC1BEA" w14:textId="77777777" w:rsidR="007E3F71" w:rsidRPr="00060B51" w:rsidRDefault="007E3F71" w:rsidP="007E3F71">
      <w:pPr>
        <w:rPr>
          <w:rFonts w:ascii="Times New Roman" w:hAnsi="Times New Roman" w:cs="Times New Roman"/>
        </w:rPr>
      </w:pPr>
    </w:p>
    <w:p w14:paraId="3F52C696" w14:textId="704C4418" w:rsidR="00D854E6" w:rsidRPr="0097654F" w:rsidRDefault="00000000" w:rsidP="0097654F">
      <w:pPr>
        <w:pStyle w:val="Titre2"/>
        <w:rPr>
          <w:rFonts w:ascii="Times New Roman" w:hAnsi="Times New Roman" w:cs="Times New Roman"/>
        </w:rPr>
      </w:pPr>
      <w:bookmarkStart w:id="0" w:name="_Toc206424731"/>
      <w:proofErr w:type="spellStart"/>
      <w:r w:rsidRPr="0097654F">
        <w:rPr>
          <w:rFonts w:ascii="Times New Roman" w:hAnsi="Times New Roman" w:cs="Times New Roman"/>
        </w:rPr>
        <w:t>Méthodologie</w:t>
      </w:r>
      <w:proofErr w:type="spellEnd"/>
      <w:r w:rsidRPr="0097654F">
        <w:rPr>
          <w:rFonts w:ascii="Times New Roman" w:hAnsi="Times New Roman" w:cs="Times New Roman"/>
        </w:rPr>
        <w:t xml:space="preserve"> &amp; techniques de </w:t>
      </w:r>
      <w:proofErr w:type="spellStart"/>
      <w:r w:rsidRPr="0097654F">
        <w:rPr>
          <w:rFonts w:ascii="Times New Roman" w:hAnsi="Times New Roman" w:cs="Times New Roman"/>
        </w:rPr>
        <w:t>développement</w:t>
      </w:r>
      <w:bookmarkEnd w:id="0"/>
      <w:proofErr w:type="spellEnd"/>
    </w:p>
    <w:p w14:paraId="1B50A028" w14:textId="77777777" w:rsidR="00C073EF" w:rsidRPr="0097654F" w:rsidRDefault="00C073EF" w:rsidP="002344A6">
      <w:pPr>
        <w:spacing w:after="0" w:line="240" w:lineRule="auto"/>
        <w:rPr>
          <w:rFonts w:ascii="Times New Roman" w:hAnsi="Times New Roman" w:cs="Times New Roman"/>
        </w:rPr>
      </w:pPr>
    </w:p>
    <w:p w14:paraId="65994301" w14:textId="568F8294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4F">
        <w:rPr>
          <w:rFonts w:ascii="Times New Roman" w:hAnsi="Times New Roman" w:cs="Times New Roman"/>
          <w:sz w:val="24"/>
          <w:szCs w:val="24"/>
        </w:rPr>
        <w:t xml:space="preserve">Développement </w:t>
      </w:r>
      <w:proofErr w:type="spellStart"/>
      <w:r w:rsidRPr="0097654F">
        <w:rPr>
          <w:rFonts w:ascii="Times New Roman" w:hAnsi="Times New Roman" w:cs="Times New Roman"/>
          <w:sz w:val="24"/>
          <w:szCs w:val="24"/>
        </w:rPr>
        <w:t>itératif</w:t>
      </w:r>
      <w:proofErr w:type="spellEnd"/>
      <w:r w:rsidRPr="0097654F">
        <w:rPr>
          <w:rFonts w:ascii="Times New Roman" w:hAnsi="Times New Roman" w:cs="Times New Roman"/>
          <w:sz w:val="24"/>
          <w:szCs w:val="24"/>
        </w:rPr>
        <w:t xml:space="preserve"> avec gestion de versions Git (branche main). Stack Spring Boot (MVC, Data JPA, Security), </w:t>
      </w:r>
      <w:proofErr w:type="spellStart"/>
      <w:r w:rsidRPr="0097654F">
        <w:rPr>
          <w:rFonts w:ascii="Times New Roman" w:hAnsi="Times New Roman" w:cs="Times New Roman"/>
          <w:sz w:val="24"/>
          <w:szCs w:val="24"/>
        </w:rPr>
        <w:t>moteur</w:t>
      </w:r>
      <w:proofErr w:type="spellEnd"/>
      <w:r w:rsidRPr="0097654F">
        <w:rPr>
          <w:rFonts w:ascii="Times New Roman" w:hAnsi="Times New Roman" w:cs="Times New Roman"/>
          <w:sz w:val="24"/>
          <w:szCs w:val="24"/>
        </w:rPr>
        <w:t xml:space="preserve"> de templates </w:t>
      </w:r>
      <w:proofErr w:type="spellStart"/>
      <w:r w:rsidRPr="0097654F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97654F">
        <w:rPr>
          <w:rFonts w:ascii="Times New Roman" w:hAnsi="Times New Roman" w:cs="Times New Roman"/>
          <w:sz w:val="24"/>
          <w:szCs w:val="24"/>
        </w:rPr>
        <w:t>, migrations Flyway, base MySQ</w:t>
      </w:r>
      <w:r w:rsidR="00727E6F">
        <w:rPr>
          <w:rFonts w:ascii="Times New Roman" w:hAnsi="Times New Roman" w:cs="Times New Roman"/>
          <w:sz w:val="24"/>
          <w:szCs w:val="24"/>
        </w:rPr>
        <w:t xml:space="preserve">L, </w:t>
      </w:r>
      <w:r w:rsidR="00727E6F" w:rsidRPr="00727E6F">
        <w:rPr>
          <w:rFonts w:ascii="Times New Roman" w:hAnsi="Times New Roman" w:cs="Times New Roman"/>
          <w:sz w:val="24"/>
          <w:szCs w:val="24"/>
          <w:lang w:val="fr-FR"/>
        </w:rPr>
        <w:t>Hébergement</w:t>
      </w:r>
      <w:r w:rsidR="00727E6F">
        <w:rPr>
          <w:rFonts w:ascii="Times New Roman" w:hAnsi="Times New Roman" w:cs="Times New Roman"/>
          <w:sz w:val="24"/>
          <w:szCs w:val="24"/>
          <w:lang w:val="fr-FR"/>
        </w:rPr>
        <w:t xml:space="preserve"> de l’app et de la BD</w:t>
      </w:r>
      <w:r w:rsidR="00727E6F">
        <w:rPr>
          <w:rFonts w:ascii="Times New Roman" w:hAnsi="Times New Roman" w:cs="Times New Roman"/>
          <w:sz w:val="24"/>
          <w:szCs w:val="24"/>
        </w:rPr>
        <w:t xml:space="preserve"> sur la </w:t>
      </w:r>
      <w:proofErr w:type="spellStart"/>
      <w:r w:rsidR="00727E6F">
        <w:rPr>
          <w:rFonts w:ascii="Times New Roman" w:hAnsi="Times New Roman" w:cs="Times New Roman"/>
          <w:sz w:val="24"/>
          <w:szCs w:val="24"/>
        </w:rPr>
        <w:t>plateforme</w:t>
      </w:r>
      <w:proofErr w:type="spellEnd"/>
      <w:r w:rsidR="00727E6F">
        <w:rPr>
          <w:rFonts w:ascii="Times New Roman" w:hAnsi="Times New Roman" w:cs="Times New Roman"/>
          <w:sz w:val="24"/>
          <w:szCs w:val="24"/>
        </w:rPr>
        <w:t xml:space="preserve"> cloud Railway</w:t>
      </w:r>
      <w:r w:rsidRPr="009765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B25E6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3AC6763" w14:textId="77777777" w:rsidR="00D854E6" w:rsidRPr="0097654F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" w:name="_Toc206424732"/>
      <w:proofErr w:type="spellStart"/>
      <w:r w:rsidRPr="0097654F">
        <w:rPr>
          <w:rFonts w:ascii="Times New Roman" w:hAnsi="Times New Roman" w:cs="Times New Roman"/>
        </w:rPr>
        <w:t>Langage</w:t>
      </w:r>
      <w:proofErr w:type="spellEnd"/>
      <w:r w:rsidRPr="0097654F">
        <w:rPr>
          <w:rFonts w:ascii="Times New Roman" w:hAnsi="Times New Roman" w:cs="Times New Roman"/>
        </w:rPr>
        <w:t xml:space="preserve"> et frameworks</w:t>
      </w:r>
      <w:bookmarkEnd w:id="1"/>
    </w:p>
    <w:p w14:paraId="65936E5C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  <w:b/>
        </w:rPr>
      </w:pPr>
    </w:p>
    <w:p w14:paraId="48071BA1" w14:textId="22A9C265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54F">
        <w:rPr>
          <w:rFonts w:ascii="Times New Roman" w:hAnsi="Times New Roman" w:cs="Times New Roman"/>
          <w:b/>
          <w:sz w:val="24"/>
          <w:szCs w:val="24"/>
        </w:rPr>
        <w:t>Langage</w:t>
      </w:r>
      <w:proofErr w:type="spellEnd"/>
      <w:r w:rsidRPr="0097654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7654F">
        <w:rPr>
          <w:rFonts w:ascii="Times New Roman" w:hAnsi="Times New Roman" w:cs="Times New Roman"/>
          <w:sz w:val="24"/>
          <w:szCs w:val="24"/>
        </w:rPr>
        <w:t>Java 17</w:t>
      </w:r>
    </w:p>
    <w:p w14:paraId="53BBC116" w14:textId="77777777" w:rsidR="00D854E6" w:rsidRPr="0097654F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54F">
        <w:rPr>
          <w:rFonts w:ascii="Times New Roman" w:hAnsi="Times New Roman" w:cs="Times New Roman"/>
          <w:b/>
          <w:sz w:val="24"/>
          <w:szCs w:val="24"/>
        </w:rPr>
        <w:t xml:space="preserve">Spring Boot (parent): </w:t>
      </w:r>
      <w:r w:rsidRPr="0097654F">
        <w:rPr>
          <w:rFonts w:ascii="Times New Roman" w:hAnsi="Times New Roman" w:cs="Times New Roman"/>
          <w:sz w:val="24"/>
          <w:szCs w:val="24"/>
        </w:rPr>
        <w:t>3.3.5</w:t>
      </w:r>
    </w:p>
    <w:p w14:paraId="189BEF93" w14:textId="77777777" w:rsidR="00D42B4C" w:rsidRPr="0097654F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1D38FD4" w14:textId="7C4181AB" w:rsidR="00C073EF" w:rsidRPr="0097654F" w:rsidRDefault="00000000" w:rsidP="002344A6">
      <w:pPr>
        <w:pStyle w:val="Titre2"/>
        <w:spacing w:before="0" w:line="240" w:lineRule="auto"/>
        <w:rPr>
          <w:rFonts w:ascii="Times New Roman" w:hAnsi="Times New Roman" w:cs="Times New Roman"/>
          <w:szCs w:val="28"/>
        </w:rPr>
      </w:pPr>
      <w:bookmarkStart w:id="2" w:name="_Toc206424733"/>
      <w:r w:rsidRPr="0097654F">
        <w:rPr>
          <w:rFonts w:ascii="Times New Roman" w:hAnsi="Times New Roman" w:cs="Times New Roman"/>
          <w:szCs w:val="28"/>
        </w:rPr>
        <w:t xml:space="preserve">Bibliothèques et </w:t>
      </w:r>
      <w:proofErr w:type="spellStart"/>
      <w:r w:rsidRPr="0097654F">
        <w:rPr>
          <w:rFonts w:ascii="Times New Roman" w:hAnsi="Times New Roman" w:cs="Times New Roman"/>
          <w:szCs w:val="28"/>
        </w:rPr>
        <w:t>outils</w:t>
      </w:r>
      <w:proofErr w:type="spellEnd"/>
      <w:r w:rsidRPr="0097654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97654F">
        <w:rPr>
          <w:rFonts w:ascii="Times New Roman" w:hAnsi="Times New Roman" w:cs="Times New Roman"/>
          <w:szCs w:val="28"/>
        </w:rPr>
        <w:t>principaux</w:t>
      </w:r>
      <w:bookmarkEnd w:id="2"/>
      <w:proofErr w:type="spellEnd"/>
    </w:p>
    <w:p w14:paraId="5BFA6897" w14:textId="77777777" w:rsidR="00C073EF" w:rsidRPr="00060B51" w:rsidRDefault="00C073EF" w:rsidP="002344A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Grille4-Accentuation1"/>
        <w:tblW w:w="9039" w:type="dxa"/>
        <w:tblLook w:val="04A0" w:firstRow="1" w:lastRow="0" w:firstColumn="1" w:lastColumn="0" w:noHBand="0" w:noVBand="1"/>
      </w:tblPr>
      <w:tblGrid>
        <w:gridCol w:w="3052"/>
        <w:gridCol w:w="3427"/>
        <w:gridCol w:w="2560"/>
      </w:tblGrid>
      <w:tr w:rsidR="00D854E6" w:rsidRPr="00060B51" w14:paraId="59364810" w14:textId="77777777" w:rsidTr="0006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F5323D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Dépendance</w:t>
            </w:r>
            <w:proofErr w:type="spellEnd"/>
          </w:p>
        </w:tc>
        <w:tc>
          <w:tcPr>
            <w:tcW w:w="3427" w:type="dxa"/>
          </w:tcPr>
          <w:p w14:paraId="239353F0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2560" w:type="dxa"/>
          </w:tcPr>
          <w:p w14:paraId="6607EDAF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D854E6" w:rsidRPr="00060B51" w14:paraId="0183A667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277607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com.rometools</w:t>
            </w:r>
            <w:proofErr w:type="gramEnd"/>
          </w:p>
        </w:tc>
        <w:tc>
          <w:tcPr>
            <w:tcW w:w="3427" w:type="dxa"/>
          </w:tcPr>
          <w:p w14:paraId="08BC4FC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rome</w:t>
            </w:r>
          </w:p>
        </w:tc>
        <w:tc>
          <w:tcPr>
            <w:tcW w:w="2560" w:type="dxa"/>
          </w:tcPr>
          <w:p w14:paraId="3B4C847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1.18.0</w:t>
            </w:r>
          </w:p>
        </w:tc>
      </w:tr>
      <w:tr w:rsidR="00D854E6" w:rsidRPr="00060B51" w14:paraId="25109AAD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2935B9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org.thymeleaf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.extras</w:t>
            </w:r>
          </w:p>
        </w:tc>
        <w:tc>
          <w:tcPr>
            <w:tcW w:w="3427" w:type="dxa"/>
          </w:tcPr>
          <w:p w14:paraId="5A2E779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thymeleaf-extras-springsecurity6</w:t>
            </w:r>
          </w:p>
        </w:tc>
        <w:tc>
          <w:tcPr>
            <w:tcW w:w="2560" w:type="dxa"/>
          </w:tcPr>
          <w:p w14:paraId="43AED43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69CCEED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90A9E0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com.opencsv</w:t>
            </w:r>
            <w:proofErr w:type="gramEnd"/>
          </w:p>
        </w:tc>
        <w:tc>
          <w:tcPr>
            <w:tcW w:w="3427" w:type="dxa"/>
          </w:tcPr>
          <w:p w14:paraId="775CB7A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opencsv</w:t>
            </w:r>
          </w:p>
        </w:tc>
        <w:tc>
          <w:tcPr>
            <w:tcW w:w="2560" w:type="dxa"/>
          </w:tcPr>
          <w:p w14:paraId="3AFE3DFC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D854E6" w:rsidRPr="00060B51" w14:paraId="13A40297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8BB46E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org.apache.poi</w:t>
            </w:r>
          </w:p>
        </w:tc>
        <w:tc>
          <w:tcPr>
            <w:tcW w:w="3427" w:type="dxa"/>
          </w:tcPr>
          <w:p w14:paraId="139B8F2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poi-ooxml</w:t>
            </w:r>
          </w:p>
        </w:tc>
        <w:tc>
          <w:tcPr>
            <w:tcW w:w="2560" w:type="dxa"/>
          </w:tcPr>
          <w:p w14:paraId="51CF2AA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5.2.5</w:t>
            </w:r>
          </w:p>
        </w:tc>
      </w:tr>
      <w:tr w:rsidR="00D854E6" w:rsidRPr="00060B51" w14:paraId="6CD065A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6041DF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com.github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.librepdf</w:t>
            </w:r>
          </w:p>
        </w:tc>
        <w:tc>
          <w:tcPr>
            <w:tcW w:w="3427" w:type="dxa"/>
          </w:tcPr>
          <w:p w14:paraId="36FF698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openpdf</w:t>
            </w:r>
          </w:p>
        </w:tc>
        <w:tc>
          <w:tcPr>
            <w:tcW w:w="2560" w:type="dxa"/>
          </w:tcPr>
          <w:p w14:paraId="7F8001C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1.3.39</w:t>
            </w:r>
          </w:p>
        </w:tc>
      </w:tr>
      <w:tr w:rsidR="00D854E6" w:rsidRPr="00060B51" w14:paraId="69907C66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11D8094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com.stripe</w:t>
            </w:r>
            <w:proofErr w:type="gramEnd"/>
          </w:p>
        </w:tc>
        <w:tc>
          <w:tcPr>
            <w:tcW w:w="3427" w:type="dxa"/>
          </w:tcPr>
          <w:p w14:paraId="27E9251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stripe-java</w:t>
            </w:r>
          </w:p>
        </w:tc>
        <w:tc>
          <w:tcPr>
            <w:tcW w:w="2560" w:type="dxa"/>
          </w:tcPr>
          <w:p w14:paraId="3640A89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D854E6" w:rsidRPr="00060B51" w14:paraId="265DF506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6701433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367BD5D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spring-boot-starter-actuator</w:t>
            </w:r>
          </w:p>
        </w:tc>
        <w:tc>
          <w:tcPr>
            <w:tcW w:w="2560" w:type="dxa"/>
          </w:tcPr>
          <w:p w14:paraId="47C6880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3F9C9F39" w14:textId="77777777" w:rsidTr="00060B5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D8DB7A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40CB5EA7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spring-boot-starter-data-jpa</w:t>
            </w:r>
          </w:p>
        </w:tc>
        <w:tc>
          <w:tcPr>
            <w:tcW w:w="2560" w:type="dxa"/>
          </w:tcPr>
          <w:p w14:paraId="54FB168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666211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695278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531AF78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spring-boot-starter-thymeleaf</w:t>
            </w:r>
          </w:p>
        </w:tc>
        <w:tc>
          <w:tcPr>
            <w:tcW w:w="2560" w:type="dxa"/>
          </w:tcPr>
          <w:p w14:paraId="4C96F5F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E2D25B4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70FBFC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223D020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spring-boot-starter-data-jpa</w:t>
            </w:r>
          </w:p>
        </w:tc>
        <w:tc>
          <w:tcPr>
            <w:tcW w:w="2560" w:type="dxa"/>
          </w:tcPr>
          <w:p w14:paraId="198353A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718FC788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50C43C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42911DE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</w:t>
            </w:r>
          </w:p>
        </w:tc>
        <w:tc>
          <w:tcPr>
            <w:tcW w:w="2560" w:type="dxa"/>
          </w:tcPr>
          <w:p w14:paraId="543432D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9685799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3E6B3A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3486E24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spring-boot-starter-thymeleaf</w:t>
            </w:r>
          </w:p>
        </w:tc>
        <w:tc>
          <w:tcPr>
            <w:tcW w:w="2560" w:type="dxa"/>
          </w:tcPr>
          <w:p w14:paraId="35A300F4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1FF6B922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2F562F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nz.net.ultraq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.thymeleaf</w:t>
            </w:r>
          </w:p>
        </w:tc>
        <w:tc>
          <w:tcPr>
            <w:tcW w:w="3427" w:type="dxa"/>
          </w:tcPr>
          <w:p w14:paraId="5AE1BA0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thymeleaf-layout-dialect</w:t>
            </w:r>
          </w:p>
        </w:tc>
        <w:tc>
          <w:tcPr>
            <w:tcW w:w="2560" w:type="dxa"/>
          </w:tcPr>
          <w:p w14:paraId="20A974E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20DE4EBB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5729007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5B03375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spring-boot-starter-security</w:t>
            </w:r>
          </w:p>
        </w:tc>
        <w:tc>
          <w:tcPr>
            <w:tcW w:w="2560" w:type="dxa"/>
          </w:tcPr>
          <w:p w14:paraId="256EA5E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0E404A2F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B7F12E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25061AB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spring-boot-starter-web</w:t>
            </w:r>
          </w:p>
        </w:tc>
        <w:tc>
          <w:tcPr>
            <w:tcW w:w="2560" w:type="dxa"/>
          </w:tcPr>
          <w:p w14:paraId="763C9C2C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1CAE79B" w14:textId="77777777" w:rsidTr="00060B5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536AACD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org.flywaydb</w:t>
            </w:r>
            <w:proofErr w:type="gramEnd"/>
          </w:p>
        </w:tc>
        <w:tc>
          <w:tcPr>
            <w:tcW w:w="3427" w:type="dxa"/>
          </w:tcPr>
          <w:p w14:paraId="3E757DA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flyway-core</w:t>
            </w:r>
          </w:p>
        </w:tc>
        <w:tc>
          <w:tcPr>
            <w:tcW w:w="2560" w:type="dxa"/>
          </w:tcPr>
          <w:p w14:paraId="3C638AA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0ACB631B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7024155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org.flywaydb</w:t>
            </w:r>
            <w:proofErr w:type="gramEnd"/>
          </w:p>
        </w:tc>
        <w:tc>
          <w:tcPr>
            <w:tcW w:w="3427" w:type="dxa"/>
          </w:tcPr>
          <w:p w14:paraId="3353003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flyway-mysql</w:t>
            </w:r>
          </w:p>
        </w:tc>
        <w:tc>
          <w:tcPr>
            <w:tcW w:w="2560" w:type="dxa"/>
          </w:tcPr>
          <w:p w14:paraId="123B5F8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2C8D4CA7" w14:textId="77777777" w:rsidTr="00060B5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7A5BFB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org.thymeleaf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.extras</w:t>
            </w:r>
          </w:p>
        </w:tc>
        <w:tc>
          <w:tcPr>
            <w:tcW w:w="3427" w:type="dxa"/>
          </w:tcPr>
          <w:p w14:paraId="6CB90FE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thymeleaf-extras-springsecurity6</w:t>
            </w:r>
          </w:p>
        </w:tc>
        <w:tc>
          <w:tcPr>
            <w:tcW w:w="2560" w:type="dxa"/>
          </w:tcPr>
          <w:p w14:paraId="12A3AF6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5BA09C13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3C25FA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12DCAAB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spring-boot-devtools</w:t>
            </w:r>
          </w:p>
        </w:tc>
        <w:tc>
          <w:tcPr>
            <w:tcW w:w="2560" w:type="dxa"/>
          </w:tcPr>
          <w:p w14:paraId="368D090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1DBD72AD" w14:textId="77777777" w:rsidTr="00060B51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B905DC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com.mysql</w:t>
            </w:r>
            <w:proofErr w:type="gramEnd"/>
          </w:p>
        </w:tc>
        <w:tc>
          <w:tcPr>
            <w:tcW w:w="3427" w:type="dxa"/>
          </w:tcPr>
          <w:p w14:paraId="2C6A1261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mysql-connector-j</w:t>
            </w:r>
          </w:p>
        </w:tc>
        <w:tc>
          <w:tcPr>
            <w:tcW w:w="2560" w:type="dxa"/>
          </w:tcPr>
          <w:p w14:paraId="7C4FD57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  <w:tr w:rsidR="00D854E6" w:rsidRPr="00060B51" w14:paraId="4A851D45" w14:textId="77777777" w:rsidTr="0006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07E52A1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org.springframework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.boot</w:t>
            </w:r>
          </w:p>
        </w:tc>
        <w:tc>
          <w:tcPr>
            <w:tcW w:w="3427" w:type="dxa"/>
          </w:tcPr>
          <w:p w14:paraId="7D8CACF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2560" w:type="dxa"/>
          </w:tcPr>
          <w:p w14:paraId="18D550B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(gérée par Spring Boot)</w:t>
            </w:r>
          </w:p>
        </w:tc>
      </w:tr>
    </w:tbl>
    <w:p w14:paraId="219DCA4E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6FC0B5C8" w14:textId="1C37BEC2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3" w:name="_Toc206424734"/>
      <w:proofErr w:type="spellStart"/>
      <w:r w:rsidRPr="00060B51">
        <w:rPr>
          <w:rFonts w:ascii="Times New Roman" w:hAnsi="Times New Roman" w:cs="Times New Roman"/>
        </w:rPr>
        <w:t>Logiciels</w:t>
      </w:r>
      <w:proofErr w:type="spellEnd"/>
      <w:r w:rsidRPr="00060B51">
        <w:rPr>
          <w:rFonts w:ascii="Times New Roman" w:hAnsi="Times New Roman" w:cs="Times New Roman"/>
        </w:rPr>
        <w:t xml:space="preserve"> </w:t>
      </w:r>
      <w:proofErr w:type="spellStart"/>
      <w:r w:rsidRPr="00060B51">
        <w:rPr>
          <w:rFonts w:ascii="Times New Roman" w:hAnsi="Times New Roman" w:cs="Times New Roman"/>
        </w:rPr>
        <w:t>utilisés</w:t>
      </w:r>
      <w:proofErr w:type="spellEnd"/>
      <w:r w:rsidRPr="00060B51">
        <w:rPr>
          <w:rFonts w:ascii="Times New Roman" w:hAnsi="Times New Roman" w:cs="Times New Roman"/>
        </w:rPr>
        <w:t xml:space="preserve"> (</w:t>
      </w:r>
      <w:proofErr w:type="spellStart"/>
      <w:r w:rsidRPr="00060B51">
        <w:rPr>
          <w:rFonts w:ascii="Times New Roman" w:hAnsi="Times New Roman" w:cs="Times New Roman"/>
        </w:rPr>
        <w:t>développement</w:t>
      </w:r>
      <w:proofErr w:type="spellEnd"/>
      <w:r w:rsidRPr="00060B51">
        <w:rPr>
          <w:rFonts w:ascii="Times New Roman" w:hAnsi="Times New Roman" w:cs="Times New Roman"/>
        </w:rPr>
        <w:t xml:space="preserve"> &amp; </w:t>
      </w:r>
      <w:proofErr w:type="spellStart"/>
      <w:r w:rsidRPr="00060B51">
        <w:rPr>
          <w:rFonts w:ascii="Times New Roman" w:hAnsi="Times New Roman" w:cs="Times New Roman"/>
        </w:rPr>
        <w:t>déploiement</w:t>
      </w:r>
      <w:proofErr w:type="spellEnd"/>
      <w:r w:rsidRPr="00060B51">
        <w:rPr>
          <w:rFonts w:ascii="Times New Roman" w:hAnsi="Times New Roman" w:cs="Times New Roman"/>
        </w:rPr>
        <w:t>)</w:t>
      </w:r>
      <w:bookmarkEnd w:id="3"/>
    </w:p>
    <w:p w14:paraId="77E9CE7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F0AB211" w14:textId="700E83F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IDE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IntelliJ IDEA / VS Code (au choix).</w:t>
      </w:r>
    </w:p>
    <w:p w14:paraId="685E0C1E" w14:textId="120E69A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Base de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données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8</w:t>
      </w:r>
      <w:r w:rsidR="000C1452" w:rsidRPr="00060B51">
        <w:rPr>
          <w:rFonts w:ascii="Times New Roman" w:hAnsi="Times New Roman" w:cs="Times New Roman"/>
          <w:sz w:val="24"/>
          <w:szCs w:val="24"/>
        </w:rPr>
        <w:t xml:space="preserve"> </w:t>
      </w:r>
      <w:r w:rsidRPr="00060B5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outil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MySQL Workbench (exports/dumps).</w:t>
      </w:r>
    </w:p>
    <w:p w14:paraId="7B03C1D9" w14:textId="4EC11DF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Build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Maven 3.</w:t>
      </w:r>
      <w:r w:rsidR="00E129D0" w:rsidRPr="00060B51">
        <w:rPr>
          <w:rFonts w:ascii="Times New Roman" w:hAnsi="Times New Roman" w:cs="Times New Roman"/>
          <w:sz w:val="24"/>
          <w:szCs w:val="24"/>
        </w:rPr>
        <w:t>9.9</w:t>
      </w:r>
    </w:p>
    <w:p w14:paraId="5A3091B3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Serveur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d’application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Spring Boot (Tomcat embarqué).</w:t>
      </w:r>
    </w:p>
    <w:p w14:paraId="1452613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Navigateurs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Chrome / Firefox pour les tests UI.</w:t>
      </w:r>
    </w:p>
    <w:p w14:paraId="14321A40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7681EA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4" w:name="_Toc206424735"/>
      <w:r w:rsidRPr="00060B51">
        <w:rPr>
          <w:rFonts w:ascii="Times New Roman" w:hAnsi="Times New Roman" w:cs="Times New Roman"/>
        </w:rPr>
        <w:lastRenderedPageBreak/>
        <w:t>Méthodes de gestion de projet</w:t>
      </w:r>
      <w:bookmarkEnd w:id="4"/>
    </w:p>
    <w:p w14:paraId="02977CC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06C8B77" w14:textId="1FE7B12E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Gestion via Git (commits, push). Organisation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simple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branche principale, messages de commits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explicites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.</w:t>
      </w:r>
    </w:p>
    <w:p w14:paraId="387BDE2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F2F20CE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5" w:name="_Toc206424736"/>
      <w:r w:rsidRPr="00060B51">
        <w:rPr>
          <w:rFonts w:ascii="Times New Roman" w:hAnsi="Times New Roman" w:cs="Times New Roman"/>
        </w:rPr>
        <w:t>Fonctionnalités implémentées (avec URLs)</w:t>
      </w:r>
      <w:bookmarkEnd w:id="5"/>
    </w:p>
    <w:p w14:paraId="0405FB0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auGrille4-Accentuation1"/>
        <w:tblW w:w="9564" w:type="dxa"/>
        <w:tblLayout w:type="fixed"/>
        <w:tblLook w:val="04A0" w:firstRow="1" w:lastRow="0" w:firstColumn="1" w:lastColumn="0" w:noHBand="0" w:noVBand="1"/>
      </w:tblPr>
      <w:tblGrid>
        <w:gridCol w:w="1668"/>
        <w:gridCol w:w="2362"/>
        <w:gridCol w:w="1370"/>
        <w:gridCol w:w="3100"/>
        <w:gridCol w:w="1064"/>
      </w:tblGrid>
      <w:tr w:rsidR="0036294D" w:rsidRPr="00060B51" w14:paraId="65889F1B" w14:textId="77777777" w:rsidTr="00CC7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D1C167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Fonctionnalité</w:t>
            </w:r>
          </w:p>
        </w:tc>
        <w:tc>
          <w:tcPr>
            <w:tcW w:w="2362" w:type="dxa"/>
            <w:hideMark/>
          </w:tcPr>
          <w:p w14:paraId="23F581FC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Description</w:t>
            </w:r>
          </w:p>
        </w:tc>
        <w:tc>
          <w:tcPr>
            <w:tcW w:w="1370" w:type="dxa"/>
            <w:hideMark/>
          </w:tcPr>
          <w:p w14:paraId="1C8853CD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Méthode</w:t>
            </w:r>
          </w:p>
        </w:tc>
        <w:tc>
          <w:tcPr>
            <w:tcW w:w="3100" w:type="dxa"/>
            <w:hideMark/>
          </w:tcPr>
          <w:p w14:paraId="35039C3E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URL</w:t>
            </w:r>
          </w:p>
        </w:tc>
        <w:tc>
          <w:tcPr>
            <w:tcW w:w="1064" w:type="dxa"/>
            <w:hideMark/>
          </w:tcPr>
          <w:p w14:paraId="668DB5E9" w14:textId="77777777" w:rsidR="0036294D" w:rsidRPr="00060B51" w:rsidRDefault="0036294D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Accès</w:t>
            </w:r>
          </w:p>
        </w:tc>
      </w:tr>
      <w:tr w:rsidR="0036294D" w:rsidRPr="00060B51" w14:paraId="19C1862F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54CCB7D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Accueil</w:t>
            </w:r>
          </w:p>
        </w:tc>
        <w:tc>
          <w:tcPr>
            <w:tcW w:w="2362" w:type="dxa"/>
            <w:hideMark/>
          </w:tcPr>
          <w:p w14:paraId="2E275DD7" w14:textId="525EDCF1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Page d’accueil et navigation</w:t>
            </w:r>
          </w:p>
        </w:tc>
        <w:tc>
          <w:tcPr>
            <w:tcW w:w="1370" w:type="dxa"/>
            <w:hideMark/>
          </w:tcPr>
          <w:p w14:paraId="3747DC5E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ADDE52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</w:t>
              </w:r>
            </w:hyperlink>
          </w:p>
        </w:tc>
        <w:tc>
          <w:tcPr>
            <w:tcW w:w="1064" w:type="dxa"/>
            <w:hideMark/>
          </w:tcPr>
          <w:p w14:paraId="0DABFAC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  <w:tr w:rsidR="0036294D" w:rsidRPr="00060B51" w14:paraId="7F6A19DE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0456848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représentations</w:t>
            </w:r>
          </w:p>
        </w:tc>
        <w:tc>
          <w:tcPr>
            <w:tcW w:w="2362" w:type="dxa"/>
            <w:hideMark/>
          </w:tcPr>
          <w:p w14:paraId="71BE5643" w14:textId="1C4EFD64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des représentations</w:t>
            </w:r>
          </w:p>
        </w:tc>
        <w:tc>
          <w:tcPr>
            <w:tcW w:w="1370" w:type="dxa"/>
            <w:hideMark/>
          </w:tcPr>
          <w:p w14:paraId="2E004CD1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C8FA6CC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http://localhost:8080/representations</w:t>
              </w:r>
            </w:hyperlink>
          </w:p>
        </w:tc>
        <w:tc>
          <w:tcPr>
            <w:tcW w:w="1064" w:type="dxa"/>
            <w:hideMark/>
          </w:tcPr>
          <w:p w14:paraId="0DFEB4C8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47DCFA5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46F6937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représentation</w:t>
            </w:r>
          </w:p>
        </w:tc>
        <w:tc>
          <w:tcPr>
            <w:tcW w:w="2362" w:type="dxa"/>
            <w:hideMark/>
          </w:tcPr>
          <w:p w14:paraId="6124175B" w14:textId="0F7387BC" w:rsidR="0036294D" w:rsidRPr="00060B51" w:rsidRDefault="0036294D" w:rsidP="007F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avec places restantes et formulaire de réservation</w:t>
            </w:r>
          </w:p>
        </w:tc>
        <w:tc>
          <w:tcPr>
            <w:tcW w:w="1370" w:type="dxa"/>
            <w:hideMark/>
          </w:tcPr>
          <w:p w14:paraId="40A0D6A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556866C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http://localhost:8080/representations/{id}</w:t>
              </w:r>
            </w:hyperlink>
          </w:p>
        </w:tc>
        <w:tc>
          <w:tcPr>
            <w:tcW w:w="1064" w:type="dxa"/>
            <w:hideMark/>
          </w:tcPr>
          <w:p w14:paraId="136FD65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4A49BC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993CE33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Mon profil</w:t>
            </w:r>
          </w:p>
        </w:tc>
        <w:tc>
          <w:tcPr>
            <w:tcW w:w="2362" w:type="dxa"/>
            <w:hideMark/>
          </w:tcPr>
          <w:p w14:paraId="265A4B87" w14:textId="79D5C1DD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Edition du profil + liste de mes réservations</w:t>
            </w:r>
          </w:p>
        </w:tc>
        <w:tc>
          <w:tcPr>
            <w:tcW w:w="1370" w:type="dxa"/>
            <w:hideMark/>
          </w:tcPr>
          <w:p w14:paraId="71103B14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16B76195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2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</w:t>
              </w:r>
            </w:hyperlink>
          </w:p>
        </w:tc>
        <w:tc>
          <w:tcPr>
            <w:tcW w:w="1064" w:type="dxa"/>
            <w:hideMark/>
          </w:tcPr>
          <w:p w14:paraId="14275996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8F9C59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9F8AAF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Mettre à jour le profil</w:t>
            </w:r>
          </w:p>
        </w:tc>
        <w:tc>
          <w:tcPr>
            <w:tcW w:w="2362" w:type="dxa"/>
            <w:hideMark/>
          </w:tcPr>
          <w:p w14:paraId="53C36367" w14:textId="187B3126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Soumission du formulaire profil</w:t>
            </w:r>
          </w:p>
        </w:tc>
        <w:tc>
          <w:tcPr>
            <w:tcW w:w="1370" w:type="dxa"/>
            <w:hideMark/>
          </w:tcPr>
          <w:p w14:paraId="09C93D9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084B7A4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</w:t>
              </w:r>
            </w:hyperlink>
          </w:p>
        </w:tc>
        <w:tc>
          <w:tcPr>
            <w:tcW w:w="1064" w:type="dxa"/>
            <w:hideMark/>
          </w:tcPr>
          <w:p w14:paraId="529FD6A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0C1452" w:rsidRPr="00060B51" w14:paraId="1F67DA06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BAAA4" w14:textId="2A313267" w:rsidR="000C1452" w:rsidRPr="00060B51" w:rsidRDefault="000C1452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Réserver</w:t>
            </w:r>
          </w:p>
        </w:tc>
        <w:tc>
          <w:tcPr>
            <w:tcW w:w="2362" w:type="dxa"/>
          </w:tcPr>
          <w:p w14:paraId="54DE314A" w14:textId="5DAF055B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Réserver un nombre de place d’une représentation</w:t>
            </w:r>
          </w:p>
        </w:tc>
        <w:tc>
          <w:tcPr>
            <w:tcW w:w="1370" w:type="dxa"/>
          </w:tcPr>
          <w:p w14:paraId="6B15CA4F" w14:textId="4BCA924B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</w:tcPr>
          <w:p w14:paraId="3DFF1E27" w14:textId="3CCF7111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4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http://localhost:8080/representations/{id}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7F3495E8" w14:textId="48BF7B69" w:rsidR="000C1452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39940D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11E094D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Annuler une réservation</w:t>
            </w:r>
          </w:p>
        </w:tc>
        <w:tc>
          <w:tcPr>
            <w:tcW w:w="2362" w:type="dxa"/>
            <w:hideMark/>
          </w:tcPr>
          <w:p w14:paraId="78578179" w14:textId="49194E01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Annule si statut ≠ CANCELED</w:t>
            </w:r>
          </w:p>
        </w:tc>
        <w:tc>
          <w:tcPr>
            <w:tcW w:w="1370" w:type="dxa"/>
            <w:hideMark/>
          </w:tcPr>
          <w:p w14:paraId="500EE92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67128B33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http://localhost:8080/profile/reservations/{id}/cancel</w:t>
              </w:r>
            </w:hyperlink>
          </w:p>
        </w:tc>
        <w:tc>
          <w:tcPr>
            <w:tcW w:w="1064" w:type="dxa"/>
            <w:hideMark/>
          </w:tcPr>
          <w:p w14:paraId="4D73192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5FDA83E" w14:textId="77777777" w:rsidTr="00CC70B9">
        <w:trPr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F728A89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Checkout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Stripe</w:t>
            </w:r>
            <w:proofErr w:type="spellEnd"/>
          </w:p>
        </w:tc>
        <w:tc>
          <w:tcPr>
            <w:tcW w:w="2362" w:type="dxa"/>
            <w:hideMark/>
          </w:tcPr>
          <w:p w14:paraId="1839A840" w14:textId="08B99391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Démarre le paiement pour une réservation</w:t>
            </w:r>
          </w:p>
        </w:tc>
        <w:tc>
          <w:tcPr>
            <w:tcW w:w="1370" w:type="dxa"/>
            <w:hideMark/>
          </w:tcPr>
          <w:p w14:paraId="76F86A1A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30B52E5" w14:textId="0F9A224F" w:rsidR="0036294D" w:rsidRPr="00060B51" w:rsidRDefault="000C1452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6" w:anchor="fidkdWxOYHwnPyd1blpxYHZxWjA0V3JQdUhXdk5zZ2JEfzFEV3VBcGc8fGRTQFNyZndwSG1zcUxJf2kxR3N8SDZWVWA3NEtJTzVdXTBIPDZwbFJpY2pyT2x1QD1KajIwREJ1VVN2SFFMcTJgNTVIXElNT1d%2FSycpJ2N3amhWYHdzYHcnP3F3cGApJ2lkfGpwcVF8dWAnPyd2bGtiaWBabHFgaCcpJ2BrZGdpYFVpZGZgbWppYWB3dic%2FcXdwYHgl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s://checkout.stripe.com/c/pay/cs_test_a17wqadfxRunOveOZXVt4eTxI2F87GSNnB8KvBb5aQTWensPOkFtZPRJZK#fidkdWxOYHwnPyd1blpxYHZxWjA0V3JQdUhXdk5zZ2JEfzFEV3VBcGc8fGRTQFNyZndwSG1zcUxJf2kxR3N8SDZWVWA3NEtJTzVdXTBIPDZwbFJpY2pyT2x1QD1KajIwREJ1VVN2SFFMcTJgNTVIXElNT1d%2FSycpJ2N3amhWYHdzYHcnP3F3cGApJ2lkfG</w:t>
              </w:r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p</w:t>
              </w:r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wcVF8dWAnPyd2bGtiaWBabHFgaCcpJ2BrZGdpYFVpZGZgbWppYWB3dic%2FcXdwYHgl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5477E0F3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03FBB7C0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F2BFD7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lastRenderedPageBreak/>
              <w:t>Retour paiement succès</w:t>
            </w:r>
          </w:p>
        </w:tc>
        <w:tc>
          <w:tcPr>
            <w:tcW w:w="2362" w:type="dxa"/>
            <w:hideMark/>
          </w:tcPr>
          <w:p w14:paraId="15A74E6B" w14:textId="0B20E9E4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Confirme le paiement et redirige profil</w:t>
            </w:r>
          </w:p>
        </w:tc>
        <w:tc>
          <w:tcPr>
            <w:tcW w:w="1370" w:type="dxa"/>
            <w:hideMark/>
          </w:tcPr>
          <w:p w14:paraId="4E781B5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0BDA27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http://localhost:8080/payments/success?session_id=...&amp;rid=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...</w:t>
            </w:r>
          </w:p>
        </w:tc>
        <w:tc>
          <w:tcPr>
            <w:tcW w:w="1064" w:type="dxa"/>
            <w:hideMark/>
          </w:tcPr>
          <w:p w14:paraId="360F4CA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74A00B9D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AC4EC81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Retour paiement annulé</w:t>
            </w:r>
          </w:p>
        </w:tc>
        <w:tc>
          <w:tcPr>
            <w:tcW w:w="2362" w:type="dxa"/>
            <w:hideMark/>
          </w:tcPr>
          <w:p w14:paraId="1FB21411" w14:textId="5B0287CF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Annulé côté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Stripe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, message flash</w:t>
            </w:r>
          </w:p>
        </w:tc>
        <w:tc>
          <w:tcPr>
            <w:tcW w:w="1370" w:type="dxa"/>
            <w:hideMark/>
          </w:tcPr>
          <w:p w14:paraId="0DB885C1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AEFEBB7" w14:textId="0A690482" w:rsidR="0036294D" w:rsidRPr="00060B51" w:rsidRDefault="00435E88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http://localhost:8080/profile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6132CAEF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6E38C5E7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31E386E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CSV</w:t>
            </w:r>
          </w:p>
        </w:tc>
        <w:tc>
          <w:tcPr>
            <w:tcW w:w="2362" w:type="dxa"/>
            <w:hideMark/>
          </w:tcPr>
          <w:p w14:paraId="79679A51" w14:textId="4ECE4A3B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des réservations de l’utilisateur</w:t>
            </w:r>
          </w:p>
        </w:tc>
        <w:tc>
          <w:tcPr>
            <w:tcW w:w="1370" w:type="dxa"/>
            <w:hideMark/>
          </w:tcPr>
          <w:p w14:paraId="169804C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FBD068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1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http://localhost:8080/profile/exports/reservations.csv</w:t>
              </w:r>
            </w:hyperlink>
          </w:p>
        </w:tc>
        <w:tc>
          <w:tcPr>
            <w:tcW w:w="1064" w:type="dxa"/>
            <w:hideMark/>
          </w:tcPr>
          <w:p w14:paraId="377713A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0BFB64B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30D1486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XLSX</w:t>
            </w:r>
          </w:p>
        </w:tc>
        <w:tc>
          <w:tcPr>
            <w:tcW w:w="2362" w:type="dxa"/>
            <w:hideMark/>
          </w:tcPr>
          <w:p w14:paraId="77D917D7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Excel.</w:t>
            </w:r>
          </w:p>
        </w:tc>
        <w:tc>
          <w:tcPr>
            <w:tcW w:w="1370" w:type="dxa"/>
            <w:hideMark/>
          </w:tcPr>
          <w:p w14:paraId="5E749807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9F9276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http://localhost:8080/profile/exports/reservations.xlsx</w:t>
              </w:r>
            </w:hyperlink>
          </w:p>
        </w:tc>
        <w:tc>
          <w:tcPr>
            <w:tcW w:w="1064" w:type="dxa"/>
            <w:hideMark/>
          </w:tcPr>
          <w:p w14:paraId="266857C2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4B86FB73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652FBD9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réservations PDF</w:t>
            </w:r>
          </w:p>
        </w:tc>
        <w:tc>
          <w:tcPr>
            <w:tcW w:w="2362" w:type="dxa"/>
            <w:hideMark/>
          </w:tcPr>
          <w:p w14:paraId="78947EF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Export PDF.</w:t>
            </w:r>
          </w:p>
        </w:tc>
        <w:tc>
          <w:tcPr>
            <w:tcW w:w="1370" w:type="dxa"/>
            <w:hideMark/>
          </w:tcPr>
          <w:p w14:paraId="73D86A8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07AB280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http://localhost:8080/profile/exports/reservations.pdf</w:t>
              </w:r>
            </w:hyperlink>
          </w:p>
        </w:tc>
        <w:tc>
          <w:tcPr>
            <w:tcW w:w="1064" w:type="dxa"/>
            <w:hideMark/>
          </w:tcPr>
          <w:p w14:paraId="0E1EB809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5EA4FDB2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4693DE0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Import (ADMIN) - page</w:t>
            </w:r>
          </w:p>
        </w:tc>
        <w:tc>
          <w:tcPr>
            <w:tcW w:w="2362" w:type="dxa"/>
            <w:hideMark/>
          </w:tcPr>
          <w:p w14:paraId="329B79E1" w14:textId="77777777" w:rsidR="007F0EBC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Interface d’import de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représen</w:t>
            </w:r>
            <w:proofErr w:type="spellEnd"/>
          </w:p>
          <w:p w14:paraId="24777EB6" w14:textId="2ED57AA1" w:rsidR="0036294D" w:rsidRPr="00060B51" w:rsidRDefault="007F0EBC" w:rsidP="007F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-</w:t>
            </w:r>
            <w:proofErr w:type="spellStart"/>
            <w:r w:rsidR="0036294D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tations</w:t>
            </w:r>
            <w:proofErr w:type="spellEnd"/>
            <w:r w:rsidR="0036294D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.</w:t>
            </w:r>
          </w:p>
        </w:tc>
        <w:tc>
          <w:tcPr>
            <w:tcW w:w="1370" w:type="dxa"/>
            <w:hideMark/>
          </w:tcPr>
          <w:p w14:paraId="1744D8C6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473CD07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2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</w:t>
              </w:r>
            </w:hyperlink>
          </w:p>
        </w:tc>
        <w:tc>
          <w:tcPr>
            <w:tcW w:w="1064" w:type="dxa"/>
            <w:hideMark/>
          </w:tcPr>
          <w:p w14:paraId="03152E7C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28A5181E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AA58DC6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Télécharger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template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CSV</w:t>
            </w:r>
          </w:p>
        </w:tc>
        <w:tc>
          <w:tcPr>
            <w:tcW w:w="2362" w:type="dxa"/>
            <w:hideMark/>
          </w:tcPr>
          <w:p w14:paraId="3C3CDC4B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Modèle pour l’import.</w:t>
            </w:r>
          </w:p>
        </w:tc>
        <w:tc>
          <w:tcPr>
            <w:tcW w:w="1370" w:type="dxa"/>
            <w:hideMark/>
          </w:tcPr>
          <w:p w14:paraId="05DBEA5D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BA9F57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http://localhost:8080/admin/import/representations/template.csv</w:t>
              </w:r>
            </w:hyperlink>
          </w:p>
        </w:tc>
        <w:tc>
          <w:tcPr>
            <w:tcW w:w="1064" w:type="dxa"/>
            <w:hideMark/>
          </w:tcPr>
          <w:p w14:paraId="727FB73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5C49D758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09B0E0A" w14:textId="78BCA88B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Importer représentations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77678FD" w14:textId="32B2D3BA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Envoi du fichier CSV/XLSX.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Possibilités de </w:t>
            </w:r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Dry-run (</w:t>
            </w:r>
            <w:proofErr w:type="spellStart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valider</w:t>
            </w:r>
            <w:proofErr w:type="spellEnd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sans </w:t>
            </w:r>
            <w:proofErr w:type="spellStart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écrire</w:t>
            </w:r>
            <w:proofErr w:type="spellEnd"/>
            <w:r w:rsidR="008559A9"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  <w:tc>
          <w:tcPr>
            <w:tcW w:w="1370" w:type="dxa"/>
            <w:hideMark/>
          </w:tcPr>
          <w:p w14:paraId="570C5634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0F53EFFF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4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http://localhost:8080/admin/import/representations</w:t>
              </w:r>
            </w:hyperlink>
          </w:p>
        </w:tc>
        <w:tc>
          <w:tcPr>
            <w:tcW w:w="1064" w:type="dxa"/>
            <w:hideMark/>
          </w:tcPr>
          <w:p w14:paraId="222ABAB8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36294D" w:rsidRPr="00060B51" w14:paraId="2958063F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7D73525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RSS</w:t>
            </w:r>
          </w:p>
        </w:tc>
        <w:tc>
          <w:tcPr>
            <w:tcW w:w="2362" w:type="dxa"/>
            <w:hideMark/>
          </w:tcPr>
          <w:p w14:paraId="361E8EAE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(RSS 2.0).</w:t>
            </w:r>
          </w:p>
        </w:tc>
        <w:tc>
          <w:tcPr>
            <w:tcW w:w="1370" w:type="dxa"/>
            <w:hideMark/>
          </w:tcPr>
          <w:p w14:paraId="4D547291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BBBF7D9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http://localhost:8080/feeds/representations.rss</w:t>
              </w:r>
            </w:hyperlink>
          </w:p>
        </w:tc>
        <w:tc>
          <w:tcPr>
            <w:tcW w:w="1064" w:type="dxa"/>
            <w:hideMark/>
          </w:tcPr>
          <w:p w14:paraId="35200B23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D9D5170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0F47222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Atom</w:t>
            </w:r>
          </w:p>
        </w:tc>
        <w:tc>
          <w:tcPr>
            <w:tcW w:w="2362" w:type="dxa"/>
            <w:hideMark/>
          </w:tcPr>
          <w:p w14:paraId="2CCB54A0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(Atom 1.0).</w:t>
            </w:r>
          </w:p>
        </w:tc>
        <w:tc>
          <w:tcPr>
            <w:tcW w:w="1370" w:type="dxa"/>
            <w:hideMark/>
          </w:tcPr>
          <w:p w14:paraId="0F7A428A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0575563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http://localhost:8080/feeds/representations.atom</w:t>
              </w:r>
            </w:hyperlink>
          </w:p>
        </w:tc>
        <w:tc>
          <w:tcPr>
            <w:tcW w:w="1064" w:type="dxa"/>
            <w:hideMark/>
          </w:tcPr>
          <w:p w14:paraId="1173AC15" w14:textId="77777777" w:rsidR="0036294D" w:rsidRPr="00060B51" w:rsidRDefault="0036294D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36294D" w:rsidRPr="00060B51" w14:paraId="11648051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749E4D1" w14:textId="77777777" w:rsidR="0036294D" w:rsidRPr="00060B51" w:rsidRDefault="0036294D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Flux JSON</w:t>
            </w:r>
          </w:p>
        </w:tc>
        <w:tc>
          <w:tcPr>
            <w:tcW w:w="2362" w:type="dxa"/>
            <w:hideMark/>
          </w:tcPr>
          <w:p w14:paraId="28DC096F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20 dernières représentations (JSON).</w:t>
            </w:r>
          </w:p>
        </w:tc>
        <w:tc>
          <w:tcPr>
            <w:tcW w:w="1370" w:type="dxa"/>
            <w:hideMark/>
          </w:tcPr>
          <w:p w14:paraId="1C62A332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F1B6DAA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http://localhost:8080/feeds/representations.json</w:t>
              </w:r>
            </w:hyperlink>
          </w:p>
        </w:tc>
        <w:tc>
          <w:tcPr>
            <w:tcW w:w="1064" w:type="dxa"/>
            <w:hideMark/>
          </w:tcPr>
          <w:p w14:paraId="2A4AC496" w14:textId="77777777" w:rsidR="0036294D" w:rsidRPr="00060B51" w:rsidRDefault="0036294D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57C6726B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020D3C" w14:textId="5942BAFF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artiste</w:t>
            </w:r>
          </w:p>
        </w:tc>
        <w:tc>
          <w:tcPr>
            <w:tcW w:w="2362" w:type="dxa"/>
          </w:tcPr>
          <w:p w14:paraId="58C28BB0" w14:textId="0CADE36C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Afficher la liste des artistes</w:t>
            </w:r>
          </w:p>
        </w:tc>
        <w:tc>
          <w:tcPr>
            <w:tcW w:w="1370" w:type="dxa"/>
          </w:tcPr>
          <w:p w14:paraId="3A75D76C" w14:textId="5465DEDF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55D62712" w14:textId="75E4A893" w:rsidR="00435E88" w:rsidRPr="00060B51" w:rsidRDefault="00435E88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eastAsia="fr-BE"/>
                </w:rPr>
                <w:t>http://localhost:8080/artists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</w:p>
        </w:tc>
        <w:tc>
          <w:tcPr>
            <w:tcW w:w="1064" w:type="dxa"/>
          </w:tcPr>
          <w:p w14:paraId="13A5B967" w14:textId="42746A79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435E88" w:rsidRPr="00060B51" w14:paraId="3C61166D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3923E7" w14:textId="20F2D58B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Détails d’un artiste</w:t>
            </w:r>
          </w:p>
        </w:tc>
        <w:tc>
          <w:tcPr>
            <w:tcW w:w="2362" w:type="dxa"/>
          </w:tcPr>
          <w:p w14:paraId="4B231DF9" w14:textId="7168A4EE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Voir les détails d’un artiste</w:t>
            </w:r>
          </w:p>
        </w:tc>
        <w:tc>
          <w:tcPr>
            <w:tcW w:w="1370" w:type="dxa"/>
          </w:tcPr>
          <w:p w14:paraId="1D41B71F" w14:textId="3D4E05B8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7D1AD5AF" w14:textId="10A98D72" w:rsidR="00435E88" w:rsidRPr="00060B51" w:rsidRDefault="00435E88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29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http://localhost:8080/artists/1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098487F9" w14:textId="0AFCC215" w:rsidR="00435E88" w:rsidRPr="00060B51" w:rsidRDefault="00F8441C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435E88" w:rsidRPr="00060B51" w14:paraId="68D8C20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2F8EEE" w14:textId="6048F9BF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Crée un artiste</w:t>
            </w:r>
          </w:p>
        </w:tc>
        <w:tc>
          <w:tcPr>
            <w:tcW w:w="2362" w:type="dxa"/>
          </w:tcPr>
          <w:p w14:paraId="708B0B63" w14:textId="568C3A04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2140C762" w14:textId="3FB629BE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PUT</w:t>
            </w:r>
          </w:p>
        </w:tc>
        <w:tc>
          <w:tcPr>
            <w:tcW w:w="3100" w:type="dxa"/>
          </w:tcPr>
          <w:p w14:paraId="4D2DBC2A" w14:textId="779F2554" w:rsidR="00435E88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0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http://localhost:8080/artists/create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6E986E9F" w14:textId="2FD4CDDF" w:rsidR="00435E88" w:rsidRPr="00060B51" w:rsidRDefault="00F8441C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435E88" w:rsidRPr="00060B51" w14:paraId="508958F2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D45232" w14:textId="69030E3D" w:rsidR="00435E88" w:rsidRPr="00060B51" w:rsidRDefault="00435E88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Supprimer un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</w:t>
            </w:r>
            <w:proofErr w:type="spellEnd"/>
          </w:p>
        </w:tc>
        <w:tc>
          <w:tcPr>
            <w:tcW w:w="2362" w:type="dxa"/>
          </w:tcPr>
          <w:p w14:paraId="18620096" w14:textId="5C9A9985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02BD4BB8" w14:textId="315C7E6B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Delete</w:t>
            </w:r>
            <w:proofErr w:type="spellEnd"/>
          </w:p>
        </w:tc>
        <w:tc>
          <w:tcPr>
            <w:tcW w:w="3100" w:type="dxa"/>
          </w:tcPr>
          <w:p w14:paraId="330E816D" w14:textId="13ABFD93" w:rsidR="00435E88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1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4E87F330" w14:textId="161CBBA8" w:rsidR="00435E88" w:rsidRPr="00060B51" w:rsidRDefault="00F8441C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7FD700FC" w14:textId="77777777" w:rsidTr="00CC70B9">
        <w:tc>
          <w:tcPr>
            <w:tcW w:w="1668" w:type="dxa"/>
          </w:tcPr>
          <w:p w14:paraId="6C95A3F5" w14:textId="2C3CCD18" w:rsidR="008559A9" w:rsidRPr="00060B51" w:rsidRDefault="008559A9" w:rsidP="002344A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Modifier l’affiliation à une troupe</w:t>
            </w:r>
          </w:p>
        </w:tc>
        <w:tc>
          <w:tcPr>
            <w:tcW w:w="2362" w:type="dxa"/>
          </w:tcPr>
          <w:p w14:paraId="43BFE404" w14:textId="32007D00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/</w:t>
            </w:r>
          </w:p>
        </w:tc>
        <w:tc>
          <w:tcPr>
            <w:tcW w:w="1370" w:type="dxa"/>
          </w:tcPr>
          <w:p w14:paraId="339B4A97" w14:textId="61EDEBD1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</w:tcPr>
          <w:p w14:paraId="6789543A" w14:textId="76F14398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2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http://localhost:8080/artists/1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</w:tcPr>
          <w:p w14:paraId="1A7118F4" w14:textId="3155FDF5" w:rsidR="00F8441C" w:rsidRPr="00F8441C" w:rsidRDefault="00F8441C" w:rsidP="00F844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1A2C81EA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79B6463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lastRenderedPageBreak/>
              <w:t>API JSON – artistes (liste)</w:t>
            </w:r>
          </w:p>
        </w:tc>
        <w:tc>
          <w:tcPr>
            <w:tcW w:w="2362" w:type="dxa"/>
            <w:hideMark/>
          </w:tcPr>
          <w:p w14:paraId="7F67164F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Endpoint REST de lecture.</w:t>
            </w:r>
          </w:p>
        </w:tc>
        <w:tc>
          <w:tcPr>
            <w:tcW w:w="1370" w:type="dxa"/>
            <w:hideMark/>
          </w:tcPr>
          <w:p w14:paraId="30CFC791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2E27CAB0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3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http://localhost:8080/api/artists</w:t>
              </w:r>
            </w:hyperlink>
          </w:p>
        </w:tc>
        <w:tc>
          <w:tcPr>
            <w:tcW w:w="1064" w:type="dxa"/>
            <w:hideMark/>
          </w:tcPr>
          <w:p w14:paraId="4797809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55B82AA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880A0C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API JSON – artiste (id)</w:t>
            </w:r>
          </w:p>
        </w:tc>
        <w:tc>
          <w:tcPr>
            <w:tcW w:w="2362" w:type="dxa"/>
            <w:hideMark/>
          </w:tcPr>
          <w:p w14:paraId="39A604E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d’un artiste.</w:t>
            </w:r>
          </w:p>
        </w:tc>
        <w:tc>
          <w:tcPr>
            <w:tcW w:w="1370" w:type="dxa"/>
            <w:hideMark/>
          </w:tcPr>
          <w:p w14:paraId="31162A38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A5E7133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4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http://localhost:8080/api/artists/{id}</w:t>
              </w:r>
            </w:hyperlink>
          </w:p>
        </w:tc>
        <w:tc>
          <w:tcPr>
            <w:tcW w:w="1064" w:type="dxa"/>
            <w:hideMark/>
          </w:tcPr>
          <w:p w14:paraId="5429769C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1864826B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548CBF8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API JSON – artistes (CRUD ADMIN)</w:t>
            </w:r>
          </w:p>
        </w:tc>
        <w:tc>
          <w:tcPr>
            <w:tcW w:w="2362" w:type="dxa"/>
            <w:hideMark/>
          </w:tcPr>
          <w:p w14:paraId="24C59C46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Création / mise à jour / suppression.</w:t>
            </w:r>
          </w:p>
        </w:tc>
        <w:tc>
          <w:tcPr>
            <w:tcW w:w="1370" w:type="dxa"/>
            <w:hideMark/>
          </w:tcPr>
          <w:p w14:paraId="4C08DF3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POST/PUT/DELETE</w:t>
            </w:r>
          </w:p>
        </w:tc>
        <w:tc>
          <w:tcPr>
            <w:tcW w:w="3100" w:type="dxa"/>
            <w:hideMark/>
          </w:tcPr>
          <w:p w14:paraId="0B689DF3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5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http://localhost:8080/api/admin/artists[/{id}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]</w:t>
            </w:r>
          </w:p>
        </w:tc>
        <w:tc>
          <w:tcPr>
            <w:tcW w:w="1064" w:type="dxa"/>
            <w:hideMark/>
          </w:tcPr>
          <w:p w14:paraId="478019A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3D31B4B2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2EC148B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shows</w:t>
            </w:r>
          </w:p>
        </w:tc>
        <w:tc>
          <w:tcPr>
            <w:tcW w:w="2362" w:type="dxa"/>
            <w:hideMark/>
          </w:tcPr>
          <w:p w14:paraId="15DCF1E3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 spectacles avec filtres.</w:t>
            </w:r>
          </w:p>
        </w:tc>
        <w:tc>
          <w:tcPr>
            <w:tcW w:w="1370" w:type="dxa"/>
            <w:hideMark/>
          </w:tcPr>
          <w:p w14:paraId="58385FB0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5BBD50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</w:t>
              </w:r>
            </w:hyperlink>
          </w:p>
        </w:tc>
        <w:tc>
          <w:tcPr>
            <w:tcW w:w="1064" w:type="dxa"/>
            <w:hideMark/>
          </w:tcPr>
          <w:p w14:paraId="11E94611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61AEAE15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D0E59F" w14:textId="1BB88A23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Liste des shows paginé</w:t>
            </w:r>
          </w:p>
        </w:tc>
        <w:tc>
          <w:tcPr>
            <w:tcW w:w="2362" w:type="dxa"/>
          </w:tcPr>
          <w:p w14:paraId="7405C0ED" w14:textId="4569B94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 spectacles paginé</w:t>
            </w:r>
          </w:p>
        </w:tc>
        <w:tc>
          <w:tcPr>
            <w:tcW w:w="1370" w:type="dxa"/>
          </w:tcPr>
          <w:p w14:paraId="1BC73ED5" w14:textId="08C197F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</w:tcPr>
          <w:p w14:paraId="5E230F53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7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http://localhost:8080/shows?page=0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  <w:p w14:paraId="45C2393C" w14:textId="7401E66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8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http://localhost:8080/shows?page=1</w:t>
              </w:r>
            </w:hyperlink>
          </w:p>
        </w:tc>
        <w:tc>
          <w:tcPr>
            <w:tcW w:w="1064" w:type="dxa"/>
          </w:tcPr>
          <w:p w14:paraId="471A940E" w14:textId="2345ED9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0265315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36EDE52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Détail d’un show</w:t>
            </w:r>
          </w:p>
        </w:tc>
        <w:tc>
          <w:tcPr>
            <w:tcW w:w="2362" w:type="dxa"/>
            <w:hideMark/>
          </w:tcPr>
          <w:p w14:paraId="5F7E11B7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show.</w:t>
            </w:r>
          </w:p>
        </w:tc>
        <w:tc>
          <w:tcPr>
            <w:tcW w:w="1370" w:type="dxa"/>
            <w:hideMark/>
          </w:tcPr>
          <w:p w14:paraId="027A8AED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323059B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3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http://localhost:8080/shows/{id}</w:t>
              </w:r>
            </w:hyperlink>
          </w:p>
        </w:tc>
        <w:tc>
          <w:tcPr>
            <w:tcW w:w="1064" w:type="dxa"/>
            <w:hideMark/>
          </w:tcPr>
          <w:p w14:paraId="03EEEDD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7EFA83E4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94DEC2C" w14:textId="5388CB85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par titre</w:t>
            </w:r>
          </w:p>
        </w:tc>
        <w:tc>
          <w:tcPr>
            <w:tcW w:w="2362" w:type="dxa"/>
            <w:hideMark/>
          </w:tcPr>
          <w:p w14:paraId="1D6A3FE3" w14:textId="58BB739F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Filtrer par titre.</w:t>
            </w:r>
          </w:p>
        </w:tc>
        <w:tc>
          <w:tcPr>
            <w:tcW w:w="1370" w:type="dxa"/>
            <w:hideMark/>
          </w:tcPr>
          <w:p w14:paraId="1021988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3E5E55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0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http://localhost:8080/shows/artist/{id}</w:t>
              </w:r>
            </w:hyperlink>
          </w:p>
        </w:tc>
        <w:tc>
          <w:tcPr>
            <w:tcW w:w="1064" w:type="dxa"/>
            <w:hideMark/>
          </w:tcPr>
          <w:p w14:paraId="559CE498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B889580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6BA2B883" w14:textId="34FBFCA1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par mot clé</w:t>
            </w:r>
          </w:p>
        </w:tc>
        <w:tc>
          <w:tcPr>
            <w:tcW w:w="2362" w:type="dxa"/>
            <w:hideMark/>
          </w:tcPr>
          <w:p w14:paraId="5C8D6F00" w14:textId="0D8FD462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Filtrer par mot clé.</w:t>
            </w:r>
          </w:p>
        </w:tc>
        <w:tc>
          <w:tcPr>
            <w:tcW w:w="1370" w:type="dxa"/>
            <w:hideMark/>
          </w:tcPr>
          <w:p w14:paraId="38E8451E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41B05BE0" w14:textId="6D52605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1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http://localhost:8080/shows?search=société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25C1814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21C7ABB1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11DBFEC8" w14:textId="474D518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triés par titre croissant/décroissant</w:t>
            </w:r>
          </w:p>
        </w:tc>
        <w:tc>
          <w:tcPr>
            <w:tcW w:w="2362" w:type="dxa"/>
            <w:hideMark/>
          </w:tcPr>
          <w:p w14:paraId="3FCA09BC" w14:textId="30CBB3B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Trier par tire croissant ou décroissant.</w:t>
            </w:r>
          </w:p>
        </w:tc>
        <w:tc>
          <w:tcPr>
            <w:tcW w:w="1370" w:type="dxa"/>
            <w:hideMark/>
          </w:tcPr>
          <w:p w14:paraId="44E44B49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563E0972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2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http://localhost:8080/shows?sort=title&amp;dir=asc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  <w:p w14:paraId="05290F22" w14:textId="5E69302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3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http://localhost:8080/shows?sort=title&amp;dir=desc</w:t>
              </w:r>
            </w:hyperlink>
          </w:p>
        </w:tc>
        <w:tc>
          <w:tcPr>
            <w:tcW w:w="1064" w:type="dxa"/>
            <w:hideMark/>
          </w:tcPr>
          <w:p w14:paraId="1336362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5AC65B8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4126A04" w14:textId="4CB375BC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Shows triés par prix croissant décroissant</w:t>
            </w:r>
          </w:p>
        </w:tc>
        <w:tc>
          <w:tcPr>
            <w:tcW w:w="2362" w:type="dxa"/>
            <w:hideMark/>
          </w:tcPr>
          <w:p w14:paraId="5179BE38" w14:textId="2AE7803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Trier par prix croissant ou décroissant.</w:t>
            </w:r>
          </w:p>
        </w:tc>
        <w:tc>
          <w:tcPr>
            <w:tcW w:w="1370" w:type="dxa"/>
            <w:hideMark/>
          </w:tcPr>
          <w:p w14:paraId="46834EF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89770C2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4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http://localhost:8080/shows?sort=price&amp;dir=asc</w:t>
              </w:r>
            </w:hyperlink>
          </w:p>
          <w:p w14:paraId="36797E20" w14:textId="1C331838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5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http://localhost:8080/shows?sort=price&amp;dir=desc</w:t>
              </w:r>
            </w:hyperlink>
          </w:p>
        </w:tc>
        <w:tc>
          <w:tcPr>
            <w:tcW w:w="1064" w:type="dxa"/>
            <w:hideMark/>
          </w:tcPr>
          <w:p w14:paraId="6DE85907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3423366A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C8B94D" w14:textId="7659A5CE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Créer un tag</w:t>
            </w:r>
          </w:p>
        </w:tc>
        <w:tc>
          <w:tcPr>
            <w:tcW w:w="2362" w:type="dxa"/>
          </w:tcPr>
          <w:p w14:paraId="58799A02" w14:textId="4D59737E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Créer</w:t>
            </w:r>
            <w:proofErr w:type="spellEnd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et assigner un tag à un show </w:t>
            </w:r>
          </w:p>
        </w:tc>
        <w:tc>
          <w:tcPr>
            <w:tcW w:w="1370" w:type="dxa"/>
          </w:tcPr>
          <w:p w14:paraId="4C16332A" w14:textId="7E153122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POST</w:t>
            </w:r>
          </w:p>
        </w:tc>
        <w:tc>
          <w:tcPr>
            <w:tcW w:w="3100" w:type="dxa"/>
          </w:tcPr>
          <w:p w14:paraId="0AB5B671" w14:textId="1B77D2C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http://localhost:8080/shows/{id}</w:t>
            </w:r>
          </w:p>
        </w:tc>
        <w:tc>
          <w:tcPr>
            <w:tcW w:w="1064" w:type="dxa"/>
          </w:tcPr>
          <w:p w14:paraId="7824BAE7" w14:textId="17739743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Admin</w:t>
            </w:r>
          </w:p>
        </w:tc>
      </w:tr>
      <w:tr w:rsidR="008559A9" w:rsidRPr="00060B51" w14:paraId="409A8C29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1C70734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Exclure tag (exemple)</w:t>
            </w:r>
          </w:p>
        </w:tc>
        <w:tc>
          <w:tcPr>
            <w:tcW w:w="2362" w:type="dxa"/>
            <w:hideMark/>
          </w:tcPr>
          <w:p w14:paraId="0B6C3B0C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Exemple de filtrage par tag.</w:t>
            </w:r>
          </w:p>
        </w:tc>
        <w:tc>
          <w:tcPr>
            <w:tcW w:w="1370" w:type="dxa"/>
            <w:hideMark/>
          </w:tcPr>
          <w:p w14:paraId="5221F714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7C108B2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6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http://localhost:8080/shows/exclude-tag/{tag}</w:t>
              </w:r>
            </w:hyperlink>
          </w:p>
        </w:tc>
        <w:tc>
          <w:tcPr>
            <w:tcW w:w="1064" w:type="dxa"/>
            <w:hideMark/>
          </w:tcPr>
          <w:p w14:paraId="21B890DF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5BB79F9E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03FFCFD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Artistes – liste</w:t>
            </w:r>
          </w:p>
        </w:tc>
        <w:tc>
          <w:tcPr>
            <w:tcW w:w="2362" w:type="dxa"/>
            <w:hideMark/>
          </w:tcPr>
          <w:p w14:paraId="07D662B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Catalogue des artistes.</w:t>
            </w:r>
          </w:p>
        </w:tc>
        <w:tc>
          <w:tcPr>
            <w:tcW w:w="1370" w:type="dxa"/>
            <w:hideMark/>
          </w:tcPr>
          <w:p w14:paraId="46961C56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7C9F3E0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7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http://localhost:8080/artists</w:t>
              </w:r>
            </w:hyperlink>
          </w:p>
        </w:tc>
        <w:tc>
          <w:tcPr>
            <w:tcW w:w="1064" w:type="dxa"/>
            <w:hideMark/>
          </w:tcPr>
          <w:p w14:paraId="699D89AD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783E5584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E734E36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Artistes – détail</w:t>
            </w:r>
          </w:p>
        </w:tc>
        <w:tc>
          <w:tcPr>
            <w:tcW w:w="2362" w:type="dxa"/>
            <w:hideMark/>
          </w:tcPr>
          <w:p w14:paraId="188C30FB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Fiche artiste.</w:t>
            </w:r>
          </w:p>
        </w:tc>
        <w:tc>
          <w:tcPr>
            <w:tcW w:w="1370" w:type="dxa"/>
            <w:hideMark/>
          </w:tcPr>
          <w:p w14:paraId="553FCBF9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0B80F18B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8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http://localhost:8080/artists/{id}</w:t>
              </w:r>
            </w:hyperlink>
          </w:p>
        </w:tc>
        <w:tc>
          <w:tcPr>
            <w:tcW w:w="1064" w:type="dxa"/>
            <w:hideMark/>
          </w:tcPr>
          <w:p w14:paraId="6CBF0C0E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01280A83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D5458AF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Authentification – login</w:t>
            </w:r>
          </w:p>
        </w:tc>
        <w:tc>
          <w:tcPr>
            <w:tcW w:w="2362" w:type="dxa"/>
            <w:hideMark/>
          </w:tcPr>
          <w:p w14:paraId="37DB1A1A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Formulaire de connexion.</w:t>
            </w:r>
          </w:p>
        </w:tc>
        <w:tc>
          <w:tcPr>
            <w:tcW w:w="1370" w:type="dxa"/>
            <w:hideMark/>
          </w:tcPr>
          <w:p w14:paraId="6B8519D4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</w:t>
            </w:r>
          </w:p>
        </w:tc>
        <w:tc>
          <w:tcPr>
            <w:tcW w:w="3100" w:type="dxa"/>
            <w:hideMark/>
          </w:tcPr>
          <w:p w14:paraId="6C3CD7AB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49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http://localhost:8080/login</w:t>
              </w:r>
            </w:hyperlink>
          </w:p>
        </w:tc>
        <w:tc>
          <w:tcPr>
            <w:tcW w:w="1064" w:type="dxa"/>
            <w:hideMark/>
          </w:tcPr>
          <w:p w14:paraId="752AAC7C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  <w:tr w:rsidR="008559A9" w:rsidRPr="00060B51" w14:paraId="4C03ABBA" w14:textId="77777777" w:rsidTr="00CC7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827E1A2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Authentification – </w:t>
            </w:r>
            <w:proofErr w:type="spellStart"/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logout</w:t>
            </w:r>
            <w:proofErr w:type="spellEnd"/>
          </w:p>
        </w:tc>
        <w:tc>
          <w:tcPr>
            <w:tcW w:w="2362" w:type="dxa"/>
            <w:hideMark/>
          </w:tcPr>
          <w:p w14:paraId="2D07FDD6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Déconnexion (CSRF).</w:t>
            </w:r>
          </w:p>
        </w:tc>
        <w:tc>
          <w:tcPr>
            <w:tcW w:w="1370" w:type="dxa"/>
            <w:hideMark/>
          </w:tcPr>
          <w:p w14:paraId="26A1D508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POST</w:t>
            </w:r>
          </w:p>
        </w:tc>
        <w:tc>
          <w:tcPr>
            <w:tcW w:w="3100" w:type="dxa"/>
            <w:hideMark/>
          </w:tcPr>
          <w:p w14:paraId="29766907" w14:textId="783AEE32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50" w:history="1">
              <w:r w:rsidRPr="00060B51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  <w:lang w:val="fr-BE" w:eastAsia="fr-BE"/>
                </w:rPr>
                <w:t>http://localhost:8080/login?logout</w:t>
              </w:r>
            </w:hyperlink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 xml:space="preserve"> </w:t>
            </w:r>
          </w:p>
        </w:tc>
        <w:tc>
          <w:tcPr>
            <w:tcW w:w="1064" w:type="dxa"/>
            <w:hideMark/>
          </w:tcPr>
          <w:p w14:paraId="3EA7F235" w14:textId="77777777" w:rsidR="008559A9" w:rsidRPr="00060B51" w:rsidRDefault="008559A9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Authentifié</w:t>
            </w:r>
          </w:p>
        </w:tc>
      </w:tr>
      <w:tr w:rsidR="008559A9" w:rsidRPr="00060B51" w14:paraId="25F2AE0C" w14:textId="77777777" w:rsidTr="00CC7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43DFDB8E" w14:textId="77777777" w:rsidR="008559A9" w:rsidRPr="00060B51" w:rsidRDefault="008559A9" w:rsidP="002344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Inscription</w:t>
            </w:r>
          </w:p>
        </w:tc>
        <w:tc>
          <w:tcPr>
            <w:tcW w:w="2362" w:type="dxa"/>
            <w:hideMark/>
          </w:tcPr>
          <w:p w14:paraId="7DF6C062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Création de compte.</w:t>
            </w:r>
          </w:p>
        </w:tc>
        <w:tc>
          <w:tcPr>
            <w:tcW w:w="1370" w:type="dxa"/>
            <w:hideMark/>
          </w:tcPr>
          <w:p w14:paraId="7E3F5BB8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GET/POST</w:t>
            </w:r>
          </w:p>
        </w:tc>
        <w:tc>
          <w:tcPr>
            <w:tcW w:w="3100" w:type="dxa"/>
            <w:hideMark/>
          </w:tcPr>
          <w:p w14:paraId="5FAEA63E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hyperlink r:id="rId51" w:history="1">
              <w:r w:rsidRPr="00060B5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BE" w:eastAsia="fr-BE"/>
                </w:rPr>
                <w:t>http://localhost:8080/register</w:t>
              </w:r>
            </w:hyperlink>
          </w:p>
        </w:tc>
        <w:tc>
          <w:tcPr>
            <w:tcW w:w="1064" w:type="dxa"/>
            <w:hideMark/>
          </w:tcPr>
          <w:p w14:paraId="4A2C70DD" w14:textId="77777777" w:rsidR="008559A9" w:rsidRPr="00060B51" w:rsidRDefault="008559A9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</w:pPr>
            <w:r w:rsidRPr="00060B51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/>
              </w:rPr>
              <w:t>Public</w:t>
            </w:r>
          </w:p>
        </w:tc>
      </w:tr>
    </w:tbl>
    <w:p w14:paraId="58124E88" w14:textId="77777777" w:rsidR="00482C0D" w:rsidRPr="00060B51" w:rsidRDefault="00482C0D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DC4B2" w14:textId="77777777" w:rsidR="00F8441C" w:rsidRDefault="00F8441C" w:rsidP="002344A6">
      <w:pPr>
        <w:pStyle w:val="Titre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206424737"/>
    </w:p>
    <w:p w14:paraId="7497EB57" w14:textId="77777777" w:rsidR="00F8441C" w:rsidRDefault="00F8441C" w:rsidP="002344A6">
      <w:pPr>
        <w:pStyle w:val="Titre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639D0B9A" w14:textId="210FC226" w:rsidR="00D854E6" w:rsidRPr="00060B51" w:rsidRDefault="00000000" w:rsidP="002344A6">
      <w:pPr>
        <w:pStyle w:val="Titre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Principales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routes (Web &amp; API)</w:t>
      </w:r>
      <w:bookmarkEnd w:id="6"/>
    </w:p>
    <w:p w14:paraId="54CDE9C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Grille4-Accentuation1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4176"/>
        <w:gridCol w:w="4046"/>
      </w:tblGrid>
      <w:tr w:rsidR="00D854E6" w:rsidRPr="00060B51" w14:paraId="1861E05C" w14:textId="77777777" w:rsidTr="00976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3034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Méthode</w:t>
            </w:r>
            <w:proofErr w:type="spellEnd"/>
          </w:p>
        </w:tc>
        <w:tc>
          <w:tcPr>
            <w:tcW w:w="4176" w:type="dxa"/>
          </w:tcPr>
          <w:p w14:paraId="2C3105E5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Chemin</w:t>
            </w:r>
          </w:p>
        </w:tc>
        <w:tc>
          <w:tcPr>
            <w:tcW w:w="4046" w:type="dxa"/>
          </w:tcPr>
          <w:p w14:paraId="6FBBF2E3" w14:textId="77777777" w:rsidR="00D854E6" w:rsidRPr="00060B51" w:rsidRDefault="00000000" w:rsidP="00234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Contrôleur</w:t>
            </w:r>
          </w:p>
        </w:tc>
      </w:tr>
      <w:tr w:rsidR="00D854E6" w:rsidRPr="00060B51" w14:paraId="30340591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E8E07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9F92F0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46" w:type="dxa"/>
          </w:tcPr>
          <w:p w14:paraId="178DA65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HomeController.java</w:t>
            </w:r>
          </w:p>
        </w:tc>
      </w:tr>
      <w:tr w:rsidR="00D854E6" w:rsidRPr="00060B51" w14:paraId="76F23864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C665F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44289D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/admin/import/representations</w:t>
            </w:r>
          </w:p>
        </w:tc>
        <w:tc>
          <w:tcPr>
            <w:tcW w:w="4046" w:type="dxa"/>
          </w:tcPr>
          <w:p w14:paraId="57AF30D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AdminImportController.java</w:t>
            </w:r>
          </w:p>
        </w:tc>
      </w:tr>
      <w:tr w:rsidR="00D854E6" w:rsidRPr="00060B51" w14:paraId="482EB4AA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6A57A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BB271B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/admin/import/representations/template.csv</w:t>
            </w:r>
          </w:p>
        </w:tc>
        <w:tc>
          <w:tcPr>
            <w:tcW w:w="4046" w:type="dxa"/>
          </w:tcPr>
          <w:p w14:paraId="27C192E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AdminImportController.java</w:t>
            </w:r>
          </w:p>
        </w:tc>
      </w:tr>
      <w:tr w:rsidR="00D854E6" w:rsidRPr="00060B51" w14:paraId="3366337D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D5AF6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AB7E85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</w:t>
            </w:r>
          </w:p>
        </w:tc>
        <w:tc>
          <w:tcPr>
            <w:tcW w:w="4046" w:type="dxa"/>
          </w:tcPr>
          <w:p w14:paraId="1C5992E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20F6B349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0E6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4176" w:type="dxa"/>
          </w:tcPr>
          <w:p w14:paraId="7F7ECCD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/api/admin/artists/{id}</w:t>
            </w:r>
          </w:p>
        </w:tc>
        <w:tc>
          <w:tcPr>
            <w:tcW w:w="4046" w:type="dxa"/>
          </w:tcPr>
          <w:p w14:paraId="3E85756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0C976229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48C57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4176" w:type="dxa"/>
          </w:tcPr>
          <w:p w14:paraId="09CB7CA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/api/admin/artists/{id}</w:t>
            </w:r>
          </w:p>
        </w:tc>
        <w:tc>
          <w:tcPr>
            <w:tcW w:w="4046" w:type="dxa"/>
          </w:tcPr>
          <w:p w14:paraId="5E7A157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52C8572E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9D7B2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289C90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/api/artists</w:t>
            </w:r>
          </w:p>
        </w:tc>
        <w:tc>
          <w:tcPr>
            <w:tcW w:w="4046" w:type="dxa"/>
          </w:tcPr>
          <w:p w14:paraId="7AF2E1A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4459D631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C56C6E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2DDA74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7C68322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ArtistApiController.java</w:t>
            </w:r>
          </w:p>
        </w:tc>
      </w:tr>
      <w:tr w:rsidR="00D854E6" w:rsidRPr="00060B51" w14:paraId="591667D0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7AFAB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9F1A51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artists</w:t>
            </w:r>
            <w:proofErr w:type="gramEnd"/>
          </w:p>
        </w:tc>
        <w:tc>
          <w:tcPr>
            <w:tcW w:w="4046" w:type="dxa"/>
          </w:tcPr>
          <w:p w14:paraId="6658007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78096A7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9723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8BEEDF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/artists/create</w:t>
            </w:r>
          </w:p>
        </w:tc>
        <w:tc>
          <w:tcPr>
            <w:tcW w:w="4046" w:type="dxa"/>
          </w:tcPr>
          <w:p w14:paraId="2FBCC61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1174CEE7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46B4A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5F8CEE3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/artists/create</w:t>
            </w:r>
          </w:p>
        </w:tc>
        <w:tc>
          <w:tcPr>
            <w:tcW w:w="4046" w:type="dxa"/>
          </w:tcPr>
          <w:p w14:paraId="3C9A95E2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1A71A70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2388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4176" w:type="dxa"/>
          </w:tcPr>
          <w:p w14:paraId="26B061C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57A2C52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59BB431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20C2A8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24D8731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</w:t>
            </w:r>
          </w:p>
        </w:tc>
        <w:tc>
          <w:tcPr>
            <w:tcW w:w="4046" w:type="dxa"/>
          </w:tcPr>
          <w:p w14:paraId="1EC3D47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5E9DBF4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0952A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0B471D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/artists/{id}/edit</w:t>
            </w:r>
          </w:p>
        </w:tc>
        <w:tc>
          <w:tcPr>
            <w:tcW w:w="4046" w:type="dxa"/>
          </w:tcPr>
          <w:p w14:paraId="2580F0A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0E47568F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BF218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4176" w:type="dxa"/>
          </w:tcPr>
          <w:p w14:paraId="1376126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/artists/{id}/edit</w:t>
            </w:r>
          </w:p>
        </w:tc>
        <w:tc>
          <w:tcPr>
            <w:tcW w:w="4046" w:type="dxa"/>
          </w:tcPr>
          <w:p w14:paraId="33ACFBD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40DDA866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D0566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1090B9C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/artists/{id}/troupe</w:t>
            </w:r>
          </w:p>
        </w:tc>
        <w:tc>
          <w:tcPr>
            <w:tcW w:w="4046" w:type="dxa"/>
          </w:tcPr>
          <w:p w14:paraId="1B344F94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ArtistController.java</w:t>
            </w:r>
          </w:p>
        </w:tc>
      </w:tr>
      <w:tr w:rsidR="00D854E6" w:rsidRPr="00060B51" w14:paraId="29A19594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921D6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A7EFC2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/feeds/representations.atom</w:t>
            </w:r>
          </w:p>
        </w:tc>
        <w:tc>
          <w:tcPr>
            <w:tcW w:w="4046" w:type="dxa"/>
          </w:tcPr>
          <w:p w14:paraId="449BD75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53A4C708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F4083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AECCBD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/feeds/representations.json</w:t>
            </w:r>
          </w:p>
        </w:tc>
        <w:tc>
          <w:tcPr>
            <w:tcW w:w="4046" w:type="dxa"/>
          </w:tcPr>
          <w:p w14:paraId="79552CC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2A91481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7462D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30078E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/feeds/representations.rss</w:t>
            </w:r>
          </w:p>
        </w:tc>
        <w:tc>
          <w:tcPr>
            <w:tcW w:w="4046" w:type="dxa"/>
          </w:tcPr>
          <w:p w14:paraId="542BACC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FeedController.java</w:t>
            </w:r>
          </w:p>
        </w:tc>
      </w:tr>
      <w:tr w:rsidR="00D854E6" w:rsidRPr="00060B51" w14:paraId="25EBCF82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87210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50AC36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localities</w:t>
            </w:r>
            <w:proofErr w:type="gramEnd"/>
          </w:p>
        </w:tc>
        <w:tc>
          <w:tcPr>
            <w:tcW w:w="4046" w:type="dxa"/>
          </w:tcPr>
          <w:p w14:paraId="78F68F7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LocalityController.java</w:t>
            </w:r>
          </w:p>
        </w:tc>
      </w:tr>
      <w:tr w:rsidR="00D854E6" w:rsidRPr="00060B51" w14:paraId="2788FB45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84761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EB2E4E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/localities/{id}</w:t>
            </w:r>
          </w:p>
        </w:tc>
        <w:tc>
          <w:tcPr>
            <w:tcW w:w="4046" w:type="dxa"/>
          </w:tcPr>
          <w:p w14:paraId="0003A977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LocalityController.java</w:t>
            </w:r>
          </w:p>
        </w:tc>
      </w:tr>
      <w:tr w:rsidR="00D854E6" w:rsidRPr="00060B51" w14:paraId="315B3905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1C5305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52A9BD05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4046" w:type="dxa"/>
          </w:tcPr>
          <w:p w14:paraId="54C5550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74FC129C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A741FF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129B8A9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/payments/cancel</w:t>
            </w:r>
          </w:p>
        </w:tc>
        <w:tc>
          <w:tcPr>
            <w:tcW w:w="4046" w:type="dxa"/>
          </w:tcPr>
          <w:p w14:paraId="741F6F4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38290B47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62F093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FB3DB4B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/payments/checkout</w:t>
            </w:r>
          </w:p>
        </w:tc>
        <w:tc>
          <w:tcPr>
            <w:tcW w:w="4046" w:type="dxa"/>
          </w:tcPr>
          <w:p w14:paraId="71F0A64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6890F84B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A26FE6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7AB7A83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/payments/success</w:t>
            </w:r>
          </w:p>
        </w:tc>
        <w:tc>
          <w:tcPr>
            <w:tcW w:w="4046" w:type="dxa"/>
          </w:tcPr>
          <w:p w14:paraId="5887B0A8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03518FC5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92383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3083E0E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/payments/webhook</w:t>
            </w:r>
          </w:p>
        </w:tc>
        <w:tc>
          <w:tcPr>
            <w:tcW w:w="4046" w:type="dxa"/>
          </w:tcPr>
          <w:p w14:paraId="4E5739C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PaymentController.java</w:t>
            </w:r>
          </w:p>
        </w:tc>
      </w:tr>
      <w:tr w:rsidR="00D854E6" w:rsidRPr="00060B51" w14:paraId="28639500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053CA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2F596F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/profile/exports/reservations.csv</w:t>
            </w:r>
          </w:p>
        </w:tc>
        <w:tc>
          <w:tcPr>
            <w:tcW w:w="4046" w:type="dxa"/>
          </w:tcPr>
          <w:p w14:paraId="62AD2B50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3514A36C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57DAEC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387652D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/profile/exports/reservations.pdf</w:t>
            </w:r>
          </w:p>
        </w:tc>
        <w:tc>
          <w:tcPr>
            <w:tcW w:w="4046" w:type="dxa"/>
          </w:tcPr>
          <w:p w14:paraId="2E56054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34FA58CD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CE3608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8FBBBE7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/profile/exports/reservations.xlsx</w:t>
            </w:r>
          </w:p>
        </w:tc>
        <w:tc>
          <w:tcPr>
            <w:tcW w:w="4046" w:type="dxa"/>
          </w:tcPr>
          <w:p w14:paraId="7C64757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ProfileExportController.java</w:t>
            </w:r>
          </w:p>
        </w:tc>
      </w:tr>
      <w:tr w:rsidR="00D854E6" w:rsidRPr="00060B51" w14:paraId="50857FA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2D87EB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4C3F4E0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/profile/reservations</w:t>
            </w:r>
          </w:p>
        </w:tc>
        <w:tc>
          <w:tcPr>
            <w:tcW w:w="4046" w:type="dxa"/>
          </w:tcPr>
          <w:p w14:paraId="6C95F92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648375EA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7F9A90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36595F2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/reservations/{id}/cancel</w:t>
            </w:r>
          </w:p>
        </w:tc>
        <w:tc>
          <w:tcPr>
            <w:tcW w:w="4046" w:type="dxa"/>
          </w:tcPr>
          <w:p w14:paraId="1DA52B8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60E25A0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4F81B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5F308FB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gramEnd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/reservations/{id}/paid</w:t>
            </w:r>
          </w:p>
        </w:tc>
        <w:tc>
          <w:tcPr>
            <w:tcW w:w="4046" w:type="dxa"/>
          </w:tcPr>
          <w:p w14:paraId="65073753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ProfileReservationController.java</w:t>
            </w:r>
          </w:p>
        </w:tc>
      </w:tr>
      <w:tr w:rsidR="00D854E6" w:rsidRPr="00060B51" w14:paraId="781D3AD3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A5519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F38799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4046" w:type="dxa"/>
          </w:tcPr>
          <w:p w14:paraId="649D0D8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49758CB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66ACB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41FD7A5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4046" w:type="dxa"/>
          </w:tcPr>
          <w:p w14:paraId="344B57D6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AuthController.java</w:t>
            </w:r>
          </w:p>
        </w:tc>
      </w:tr>
      <w:tr w:rsidR="00D854E6" w:rsidRPr="00060B51" w14:paraId="17121DC1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DA48932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C3023E5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representations</w:t>
            </w:r>
            <w:proofErr w:type="gramEnd"/>
          </w:p>
        </w:tc>
        <w:tc>
          <w:tcPr>
            <w:tcW w:w="4046" w:type="dxa"/>
          </w:tcPr>
          <w:p w14:paraId="0DDDF524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RepresentationController.java</w:t>
            </w:r>
          </w:p>
        </w:tc>
      </w:tr>
      <w:tr w:rsidR="00D854E6" w:rsidRPr="00060B51" w14:paraId="7A526A4A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0C270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46419D3E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/representations/{id}</w:t>
            </w:r>
          </w:p>
        </w:tc>
        <w:tc>
          <w:tcPr>
            <w:tcW w:w="4046" w:type="dxa"/>
          </w:tcPr>
          <w:p w14:paraId="5E3A36BA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RepresentationController.java</w:t>
            </w:r>
          </w:p>
        </w:tc>
      </w:tr>
      <w:tr w:rsidR="00D854E6" w:rsidRPr="00060B51" w14:paraId="7B39BF56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C4883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7CAAEFE9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/representations/{id}/reserve</w:t>
            </w:r>
          </w:p>
        </w:tc>
        <w:tc>
          <w:tcPr>
            <w:tcW w:w="4046" w:type="dxa"/>
          </w:tcPr>
          <w:p w14:paraId="44C2AB7D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ReservationWebController.java</w:t>
            </w:r>
          </w:p>
        </w:tc>
      </w:tr>
      <w:tr w:rsidR="00D854E6" w:rsidRPr="00060B51" w14:paraId="4B826D36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6E39C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2CAB8B18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  <w:proofErr w:type="gramEnd"/>
          </w:p>
        </w:tc>
        <w:tc>
          <w:tcPr>
            <w:tcW w:w="4046" w:type="dxa"/>
          </w:tcPr>
          <w:p w14:paraId="4C03DEAD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RoleController.java</w:t>
            </w:r>
          </w:p>
        </w:tc>
      </w:tr>
      <w:tr w:rsidR="00D854E6" w:rsidRPr="00060B51" w14:paraId="5BEFBE0B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A48CB4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74B6B84B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/roles/{id}</w:t>
            </w:r>
          </w:p>
        </w:tc>
        <w:tc>
          <w:tcPr>
            <w:tcW w:w="4046" w:type="dxa"/>
          </w:tcPr>
          <w:p w14:paraId="20C90C7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RoleController.java</w:t>
            </w:r>
          </w:p>
        </w:tc>
      </w:tr>
      <w:tr w:rsidR="00D854E6" w:rsidRPr="00060B51" w14:paraId="4120BF11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5A8829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4176" w:type="dxa"/>
          </w:tcPr>
          <w:p w14:paraId="0726506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gramEnd"/>
          </w:p>
        </w:tc>
        <w:tc>
          <w:tcPr>
            <w:tcW w:w="4046" w:type="dxa"/>
          </w:tcPr>
          <w:p w14:paraId="63E77282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7B902293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4EC0DA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08491E3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/shows/exclude-tag/{tag}</w:t>
            </w:r>
          </w:p>
        </w:tc>
        <w:tc>
          <w:tcPr>
            <w:tcW w:w="4046" w:type="dxa"/>
          </w:tcPr>
          <w:p w14:paraId="78193EEE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7255005B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8B53D1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731B60D9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/shows/{id}</w:t>
            </w:r>
          </w:p>
        </w:tc>
        <w:tc>
          <w:tcPr>
            <w:tcW w:w="4046" w:type="dxa"/>
          </w:tcPr>
          <w:p w14:paraId="7C5F628F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2EA2E368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FB9F5D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176" w:type="dxa"/>
          </w:tcPr>
          <w:p w14:paraId="6D1D99CF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/shows/{id}/add-tag</w:t>
            </w:r>
          </w:p>
        </w:tc>
        <w:tc>
          <w:tcPr>
            <w:tcW w:w="4046" w:type="dxa"/>
          </w:tcPr>
          <w:p w14:paraId="23A2910A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ShowController.java</w:t>
            </w:r>
          </w:p>
        </w:tc>
      </w:tr>
      <w:tr w:rsidR="00D854E6" w:rsidRPr="00060B51" w14:paraId="109D8DCC" w14:textId="77777777" w:rsidTr="00976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FADE27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6829620C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gramEnd"/>
          </w:p>
        </w:tc>
        <w:tc>
          <w:tcPr>
            <w:tcW w:w="4046" w:type="dxa"/>
          </w:tcPr>
          <w:p w14:paraId="16A34512" w14:textId="77777777" w:rsidR="00D854E6" w:rsidRPr="00060B51" w:rsidRDefault="00000000" w:rsidP="00234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TypeController.java</w:t>
            </w:r>
          </w:p>
        </w:tc>
      </w:tr>
      <w:tr w:rsidR="00D854E6" w:rsidRPr="00060B51" w14:paraId="2D44D524" w14:textId="77777777" w:rsidTr="00976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557ED0" w14:textId="77777777" w:rsidR="00D854E6" w:rsidRPr="00060B51" w:rsidRDefault="00000000" w:rsidP="00234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4176" w:type="dxa"/>
          </w:tcPr>
          <w:p w14:paraId="75EEB1C6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/types/{id}</w:t>
            </w:r>
          </w:p>
        </w:tc>
        <w:tc>
          <w:tcPr>
            <w:tcW w:w="4046" w:type="dxa"/>
          </w:tcPr>
          <w:p w14:paraId="6126EC51" w14:textId="77777777" w:rsidR="00D854E6" w:rsidRPr="00060B51" w:rsidRDefault="00000000" w:rsidP="00234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0B51">
              <w:rPr>
                <w:rFonts w:ascii="Times New Roman" w:hAnsi="Times New Roman" w:cs="Times New Roman"/>
                <w:sz w:val="24"/>
                <w:szCs w:val="24"/>
              </w:rPr>
              <w:t>TypeController.java</w:t>
            </w:r>
          </w:p>
        </w:tc>
      </w:tr>
    </w:tbl>
    <w:p w14:paraId="64439524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4B18744" w14:textId="6098E2D9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7" w:name="_Toc206424738"/>
      <w:proofErr w:type="spellStart"/>
      <w:r w:rsidRPr="00060B51">
        <w:rPr>
          <w:rFonts w:ascii="Times New Roman" w:hAnsi="Times New Roman" w:cs="Times New Roman"/>
        </w:rPr>
        <w:t>Développements</w:t>
      </w:r>
      <w:proofErr w:type="spellEnd"/>
      <w:r w:rsidRPr="00060B51">
        <w:rPr>
          <w:rFonts w:ascii="Times New Roman" w:hAnsi="Times New Roman" w:cs="Times New Roman"/>
        </w:rPr>
        <w:t xml:space="preserve"> </w:t>
      </w:r>
      <w:proofErr w:type="spellStart"/>
      <w:r w:rsidRPr="00060B51">
        <w:rPr>
          <w:rFonts w:ascii="Times New Roman" w:hAnsi="Times New Roman" w:cs="Times New Roman"/>
        </w:rPr>
        <w:t>futurs</w:t>
      </w:r>
      <w:bookmarkEnd w:id="7"/>
      <w:proofErr w:type="spellEnd"/>
    </w:p>
    <w:p w14:paraId="007C07E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732855C" w14:textId="517494C4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Webhook Stripe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+ idempotence + signature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vérifiée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.</w:t>
      </w:r>
    </w:p>
    <w:p w14:paraId="0832E07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- Slugs pour shows et pages détail SEO-friendly.</w:t>
      </w:r>
    </w:p>
    <w:p w14:paraId="22DAA228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- Tests unitaires et tests MVC (profil, réservation).</w:t>
      </w:r>
    </w:p>
    <w:p w14:paraId="388B9958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- Notifications e-mail (confirmation de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réservation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paiement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2895F7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5E86A360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8" w:name="_Toc206424739"/>
      <w:r w:rsidRPr="00060B51">
        <w:rPr>
          <w:rFonts w:ascii="Times New Roman" w:hAnsi="Times New Roman" w:cs="Times New Roman"/>
        </w:rPr>
        <w:t>Gestion de la sécurité</w:t>
      </w:r>
      <w:bookmarkEnd w:id="8"/>
    </w:p>
    <w:p w14:paraId="70EAF264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6E3694FB" w14:textId="1CB5437E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Spring Security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login formulaire `/login`, logout `/logout`, accès public aux pages statiques &amp; `/`, protection CSRF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activée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.</w:t>
      </w:r>
    </w:p>
    <w:p w14:paraId="3EFE4BBB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Autorisations :</w:t>
      </w:r>
      <w:proofErr w:type="gramEnd"/>
    </w:p>
    <w:p w14:paraId="3CAC2A2A" w14:textId="127C7CDF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Accès ADMIN requis pour `/admin/**` (import</w:t>
      </w:r>
      <w:r w:rsidR="00770E83" w:rsidRPr="00060B5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770E83" w:rsidRPr="00060B51">
        <w:rPr>
          <w:rFonts w:ascii="Times New Roman" w:hAnsi="Times New Roman" w:cs="Times New Roman"/>
          <w:sz w:val="24"/>
          <w:szCs w:val="24"/>
        </w:rPr>
        <w:t>d’autres</w:t>
      </w:r>
      <w:proofErr w:type="spellEnd"/>
      <w:r w:rsidR="00770E83"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E83" w:rsidRPr="00060B51">
        <w:rPr>
          <w:rFonts w:ascii="Times New Roman" w:hAnsi="Times New Roman" w:cs="Times New Roman"/>
          <w:sz w:val="24"/>
          <w:szCs w:val="24"/>
        </w:rPr>
        <w:t>fonctionnalités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33DA4FF2" w14:textId="6E43D81D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Paiement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`/payments/checkout`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authentifié</w:t>
      </w:r>
      <w:proofErr w:type="spellEnd"/>
      <w:r w:rsidR="00770E83" w:rsidRPr="00060B51">
        <w:rPr>
          <w:rFonts w:ascii="Times New Roman" w:hAnsi="Times New Roman" w:cs="Times New Roman"/>
          <w:sz w:val="24"/>
          <w:szCs w:val="24"/>
        </w:rPr>
        <w:t>/</w:t>
      </w:r>
    </w:p>
    <w:p w14:paraId="5939C3B7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Autres routes authentifiées par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défaut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voir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).</w:t>
      </w:r>
    </w:p>
    <w:p w14:paraId="45013629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816244A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9" w:name="_Toc206424740"/>
      <w:r w:rsidRPr="00060B51">
        <w:rPr>
          <w:rFonts w:ascii="Times New Roman" w:hAnsi="Times New Roman" w:cs="Times New Roman"/>
        </w:rPr>
        <w:t>Procédures d’identification (profils)</w:t>
      </w:r>
      <w:bookmarkEnd w:id="9"/>
    </w:p>
    <w:p w14:paraId="1CB1F998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247AF870" w14:textId="5A87897A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Profils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ADMIN, MEMBER, AFFILIATE. Des utilisateurs de démonstration sont insérés via migrations (`users`, `roles`, `user_role`).</w:t>
      </w:r>
    </w:p>
    <w:p w14:paraId="1C999417" w14:textId="2C3F47BC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Les mots de passe en base sont chiffrés (BCrypt) et non fournis en clair.</w:t>
      </w:r>
    </w:p>
    <w:p w14:paraId="4AD3010F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Procédure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recommandée :</w:t>
      </w:r>
      <w:proofErr w:type="gramEnd"/>
    </w:p>
    <w:p w14:paraId="1BDC79F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1) S'enregistrer via `/register`.</w:t>
      </w:r>
    </w:p>
    <w:p w14:paraId="743FA037" w14:textId="4E2FB52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2) Promouvoir en ADMIN via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SQL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0B5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) VALUES(&lt;id&gt;, </w:t>
      </w:r>
    </w:p>
    <w:p w14:paraId="1EDD31DF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</w:rPr>
      </w:pPr>
    </w:p>
    <w:p w14:paraId="47F2539E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0" w:name="_Toc206424741"/>
      <w:r w:rsidRPr="00060B51">
        <w:rPr>
          <w:rFonts w:ascii="Times New Roman" w:hAnsi="Times New Roman" w:cs="Times New Roman"/>
        </w:rPr>
        <w:t>API consommée</w:t>
      </w:r>
      <w:bookmarkEnd w:id="10"/>
    </w:p>
    <w:p w14:paraId="716D12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367EB522" w14:textId="72C101C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Stripe Checkout (SDK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com.stripe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:stripe-java:26.0.0`).</w:t>
      </w:r>
    </w:p>
    <w:p w14:paraId="35F79FEF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Endpoint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d’app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`/payments/checkout` → création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d’une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Session Checkout (mode=payment).</w:t>
      </w:r>
    </w:p>
    <w:p w14:paraId="77BF71B5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Webhook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`/payments/webhook` → marque la réservation PAYÉE (événements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checkout.session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.completed).</w:t>
      </w:r>
    </w:p>
    <w:p w14:paraId="067A1D73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stripe.secret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` (clé secrète),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app.base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-url` pour URLs de retour.</w:t>
      </w:r>
    </w:p>
    <w:p w14:paraId="51C55AE3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5C87F73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1" w:name="_Toc206424742"/>
      <w:r w:rsidRPr="00060B51">
        <w:rPr>
          <w:rFonts w:ascii="Times New Roman" w:hAnsi="Times New Roman" w:cs="Times New Roman"/>
        </w:rPr>
        <w:t>API produites (JSON)</w:t>
      </w:r>
      <w:bookmarkEnd w:id="11"/>
    </w:p>
    <w:p w14:paraId="00D459B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7CE1ADF" w14:textId="1B3CA6B6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`GET 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/artists` →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paginable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d’artistes.</w:t>
      </w:r>
    </w:p>
    <w:p w14:paraId="48E9AA6A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`GET /api/artists/{id}` → détail artiste.</w:t>
      </w:r>
    </w:p>
    <w:p w14:paraId="473B705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lastRenderedPageBreak/>
        <w:t>`POST/PUT/DELETE /api/admin/artists` → CRUD (protégé ADMIN).</w:t>
      </w:r>
    </w:p>
    <w:p w14:paraId="565414C2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4E516630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2" w:name="_Toc206424743"/>
      <w:r w:rsidRPr="00060B51">
        <w:rPr>
          <w:rFonts w:ascii="Times New Roman" w:hAnsi="Times New Roman" w:cs="Times New Roman"/>
        </w:rPr>
        <w:t>Flux RSS / Atom / JSON</w:t>
      </w:r>
      <w:bookmarkEnd w:id="12"/>
    </w:p>
    <w:p w14:paraId="7B3A0D0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23CA1C33" w14:textId="72AD3E40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RSS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representations.rss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`</w:t>
      </w:r>
    </w:p>
    <w:p w14:paraId="1BA8A56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Atom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`/feeds/representations.atom`</w:t>
      </w:r>
    </w:p>
    <w:p w14:paraId="2FDEF25B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JSON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`/feeds/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representations.json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`</w:t>
      </w:r>
    </w:p>
    <w:p w14:paraId="6583BAF8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70469E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3" w:name="_Toc206424744"/>
      <w:r w:rsidRPr="00060B51">
        <w:rPr>
          <w:rFonts w:ascii="Times New Roman" w:hAnsi="Times New Roman" w:cs="Times New Roman"/>
        </w:rPr>
        <w:t>Export / Import de données</w:t>
      </w:r>
      <w:bookmarkEnd w:id="13"/>
    </w:p>
    <w:p w14:paraId="27D1125B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1F5F520E" w14:textId="09A8B26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Export des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réservations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proofErr w:type="gramStart"/>
      <w:r w:rsidRPr="00060B51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6DBB117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CSV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`/profile/exports/reservations.csv`</w:t>
      </w:r>
    </w:p>
    <w:p w14:paraId="55257634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XLSX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`/profile/exports/reservations.xlsx`</w:t>
      </w:r>
    </w:p>
    <w:p w14:paraId="1934813C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PDF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`/profile/exports/reservations.pdf`</w:t>
      </w:r>
    </w:p>
    <w:p w14:paraId="0E4E943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Import admin des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représentations :</w:t>
      </w:r>
      <w:proofErr w:type="gramEnd"/>
    </w:p>
    <w:p w14:paraId="7797FAE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Page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`/admin/import`</w:t>
      </w:r>
    </w:p>
    <w:p w14:paraId="0F846177" w14:textId="44488223" w:rsidR="002344A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POST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`/admin/import/representations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` ;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template :</w:t>
      </w:r>
      <w:proofErr w:type="gramEnd"/>
    </w:p>
    <w:p w14:paraId="1C809D33" w14:textId="52833B3C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`/admin/import/representations/template.csv`</w:t>
      </w:r>
    </w:p>
    <w:p w14:paraId="68DEEE51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0D1B72FD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4" w:name="_Toc206424745"/>
      <w:r w:rsidRPr="00060B51">
        <w:rPr>
          <w:rFonts w:ascii="Times New Roman" w:hAnsi="Times New Roman" w:cs="Times New Roman"/>
        </w:rPr>
        <w:t>Procédures de déploiement</w:t>
      </w:r>
      <w:bookmarkEnd w:id="14"/>
    </w:p>
    <w:p w14:paraId="2BC797B7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</w:rPr>
      </w:pPr>
    </w:p>
    <w:p w14:paraId="711715FF" w14:textId="4B699009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Prérequis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JDK 17, Maven 3.</w:t>
      </w:r>
      <w:r w:rsidR="003474D4" w:rsidRPr="00060B51">
        <w:rPr>
          <w:rFonts w:ascii="Times New Roman" w:hAnsi="Times New Roman" w:cs="Times New Roman"/>
          <w:sz w:val="24"/>
          <w:szCs w:val="24"/>
        </w:rPr>
        <w:t>9.9</w:t>
      </w:r>
      <w:r w:rsidRPr="00060B51">
        <w:rPr>
          <w:rFonts w:ascii="Times New Roman" w:hAnsi="Times New Roman" w:cs="Times New Roman"/>
          <w:sz w:val="24"/>
          <w:szCs w:val="24"/>
        </w:rPr>
        <w:t>, MySQL 8</w:t>
      </w:r>
      <w:r w:rsidR="00A53385" w:rsidRPr="00060B51">
        <w:rPr>
          <w:rFonts w:ascii="Times New Roman" w:hAnsi="Times New Roman" w:cs="Times New Roman"/>
          <w:sz w:val="24"/>
          <w:szCs w:val="24"/>
        </w:rPr>
        <w:t xml:space="preserve"> </w:t>
      </w:r>
      <w:r w:rsidRPr="00060B51">
        <w:rPr>
          <w:rFonts w:ascii="Times New Roman" w:hAnsi="Times New Roman" w:cs="Times New Roman"/>
          <w:sz w:val="24"/>
          <w:szCs w:val="24"/>
        </w:rPr>
        <w:t>avec base `reservations`.</w:t>
      </w:r>
    </w:p>
    <w:p w14:paraId="1DB3B96C" w14:textId="329F53D6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Start"/>
      <w:r w:rsidRPr="00060B51">
        <w:rPr>
          <w:rFonts w:ascii="Times New Roman" w:hAnsi="Times New Roman" w:cs="Times New Roman"/>
          <w:sz w:val="24"/>
          <w:szCs w:val="24"/>
        </w:rPr>
        <w:t>` :</w:t>
      </w:r>
      <w:proofErr w:type="gramEnd"/>
    </w:p>
    <w:p w14:paraId="0FD930CE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D195D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`spring.datasource.url=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jdbc:mysql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://&lt;host&gt;:&lt;port&gt;/reservations`</w:t>
      </w:r>
    </w:p>
    <w:p w14:paraId="4722AFF2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.username`,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.password`</w:t>
      </w:r>
    </w:p>
    <w:p w14:paraId="18C4A25F" w14:textId="5C5DD45D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>• 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stripe.secret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` (clé secrète Stripe).</w:t>
      </w:r>
    </w:p>
    <w:p w14:paraId="0E52A8EC" w14:textId="77777777" w:rsidR="0054407A" w:rsidRPr="00060B51" w:rsidRDefault="0054407A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5C69E" w14:textId="1A3214BF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Initialisation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Flyway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migre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le schéma au démarrage (`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spring.flyway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>.baseline-on-migrate=true`).</w:t>
      </w:r>
    </w:p>
    <w:p w14:paraId="6EF16666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Commande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`mvn -DskipTests package` puis `java -jar target/reservations-0.0.1-SNAPSHOT.jar`.</w:t>
      </w:r>
    </w:p>
    <w:p w14:paraId="3DF25070" w14:textId="77777777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0B51">
        <w:rPr>
          <w:rFonts w:ascii="Times New Roman" w:hAnsi="Times New Roman" w:cs="Times New Roman"/>
          <w:sz w:val="24"/>
          <w:szCs w:val="24"/>
        </w:rPr>
        <w:t>Serveur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Tomcat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embarqué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(port 8080).</w:t>
      </w:r>
    </w:p>
    <w:p w14:paraId="439536E6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D25A6" w14:textId="77777777" w:rsidR="00D854E6" w:rsidRPr="00060B51" w:rsidRDefault="00000000" w:rsidP="002344A6">
      <w:pPr>
        <w:pStyle w:val="Titre1"/>
        <w:spacing w:before="0" w:line="240" w:lineRule="auto"/>
        <w:rPr>
          <w:rFonts w:ascii="Times New Roman" w:hAnsi="Times New Roman" w:cs="Times New Roman"/>
        </w:rPr>
      </w:pPr>
      <w:bookmarkStart w:id="15" w:name="_Toc206424746"/>
      <w:r w:rsidRPr="00060B51">
        <w:rPr>
          <w:rFonts w:ascii="Times New Roman" w:hAnsi="Times New Roman" w:cs="Times New Roman"/>
        </w:rPr>
        <w:t>URLs</w:t>
      </w:r>
      <w:bookmarkEnd w:id="15"/>
    </w:p>
    <w:p w14:paraId="62922C2A" w14:textId="77777777" w:rsidR="00D42B4C" w:rsidRPr="00060B51" w:rsidRDefault="00D42B4C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9FD70" w14:textId="6C7B0693" w:rsidR="00D854E6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URL de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développement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(GitHub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 xml:space="preserve">) </w:t>
      </w:r>
      <w:r w:rsidR="007C6E5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C6E5D">
        <w:rPr>
          <w:rFonts w:ascii="Times New Roman" w:hAnsi="Times New Roman" w:cs="Times New Roman"/>
          <w:sz w:val="24"/>
          <w:szCs w:val="24"/>
        </w:rPr>
        <w:t xml:space="preserve"> </w:t>
      </w:r>
      <w:hyperlink r:id="rId52" w:history="1">
        <w:r w:rsidR="007C6E5D" w:rsidRPr="00107957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https://github.com/aliabdelrahim/ReservationsProject.git</w:t>
        </w:r>
      </w:hyperlink>
    </w:p>
    <w:p w14:paraId="6793AB02" w14:textId="77777777" w:rsidR="002941E0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7BBFE" w14:textId="427B4D9C" w:rsidR="007C6E5D" w:rsidRPr="00060B51" w:rsidRDefault="0000000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B51">
        <w:rPr>
          <w:rFonts w:ascii="Times New Roman" w:hAnsi="Times New Roman" w:cs="Times New Roman"/>
          <w:sz w:val="24"/>
          <w:szCs w:val="24"/>
        </w:rPr>
        <w:t xml:space="preserve">URL de </w:t>
      </w:r>
      <w:proofErr w:type="spellStart"/>
      <w:r w:rsidRPr="00060B51">
        <w:rPr>
          <w:rFonts w:ascii="Times New Roman" w:hAnsi="Times New Roman" w:cs="Times New Roman"/>
          <w:sz w:val="24"/>
          <w:szCs w:val="24"/>
        </w:rPr>
        <w:t>déploiement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(prod</w:t>
      </w:r>
      <w:proofErr w:type="gramStart"/>
      <w:r w:rsidRPr="00060B5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60B51">
        <w:rPr>
          <w:rFonts w:ascii="Times New Roman" w:hAnsi="Times New Roman" w:cs="Times New Roman"/>
          <w:sz w:val="24"/>
          <w:szCs w:val="24"/>
        </w:rPr>
        <w:t xml:space="preserve"> </w:t>
      </w:r>
      <w:r w:rsidR="007C6E5D" w:rsidRPr="007C6E5D">
        <w:rPr>
          <w:rFonts w:ascii="Times New Roman" w:hAnsi="Times New Roman" w:cs="Times New Roman"/>
          <w:sz w:val="24"/>
          <w:szCs w:val="24"/>
        </w:rPr>
        <w:t>https://reservationsproject-production.up.railway.app/</w:t>
      </w:r>
    </w:p>
    <w:p w14:paraId="620C09BD" w14:textId="77777777" w:rsidR="002941E0" w:rsidRPr="00060B51" w:rsidRDefault="002941E0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C8B01" w14:textId="26117EE5" w:rsidR="00D854E6" w:rsidRPr="007C6E5D" w:rsidRDefault="007C6E5D" w:rsidP="00234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60B51">
        <w:rPr>
          <w:rFonts w:ascii="Times New Roman" w:hAnsi="Times New Roman" w:cs="Times New Roman"/>
          <w:sz w:val="24"/>
          <w:szCs w:val="24"/>
        </w:rPr>
        <w:t xml:space="preserve">nstance locale par </w:t>
      </w:r>
      <w:proofErr w:type="spellStart"/>
      <w:proofErr w:type="gramStart"/>
      <w:r w:rsidRPr="00060B51">
        <w:rPr>
          <w:rFonts w:ascii="Times New Roman" w:hAnsi="Times New Roman" w:cs="Times New Roman"/>
          <w:sz w:val="24"/>
          <w:szCs w:val="24"/>
        </w:rPr>
        <w:t>défaut</w:t>
      </w:r>
      <w:proofErr w:type="spellEnd"/>
      <w:r w:rsidRPr="00060B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060B51">
        <w:rPr>
          <w:rFonts w:ascii="Times New Roman" w:hAnsi="Times New Roman" w:cs="Times New Roman"/>
          <w:sz w:val="24"/>
          <w:szCs w:val="24"/>
        </w:rPr>
        <w:t>http://localh</w:t>
      </w:r>
      <w:r w:rsidR="00000000" w:rsidRPr="0054407A">
        <w:rPr>
          <w:sz w:val="24"/>
          <w:szCs w:val="24"/>
        </w:rPr>
        <w:t>ost:8080)</w:t>
      </w:r>
    </w:p>
    <w:sectPr w:rsidR="00D854E6" w:rsidRPr="007C6E5D" w:rsidSect="0097654F">
      <w:footerReference w:type="default" r:id="rId53"/>
      <w:pgSz w:w="12240" w:h="15840"/>
      <w:pgMar w:top="1440" w:right="1800" w:bottom="1440" w:left="180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CCE8D" w14:textId="77777777" w:rsidR="00546F8E" w:rsidRDefault="00546F8E" w:rsidP="007E3F71">
      <w:pPr>
        <w:spacing w:after="0" w:line="240" w:lineRule="auto"/>
      </w:pPr>
      <w:r>
        <w:separator/>
      </w:r>
    </w:p>
  </w:endnote>
  <w:endnote w:type="continuationSeparator" w:id="0">
    <w:p w14:paraId="55BB7F96" w14:textId="77777777" w:rsidR="00546F8E" w:rsidRDefault="00546F8E" w:rsidP="007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3608" w14:textId="449E2CA2" w:rsidR="00FB2170" w:rsidRDefault="00FB2170">
    <w:pPr>
      <w:pStyle w:val="Pieddepage"/>
      <w:jc w:val="right"/>
    </w:pPr>
  </w:p>
  <w:p w14:paraId="57F32357" w14:textId="7488366B" w:rsidR="00FB2170" w:rsidRDefault="00FB21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EBEA8" w14:textId="77777777" w:rsidR="00546F8E" w:rsidRDefault="00546F8E" w:rsidP="007E3F71">
      <w:pPr>
        <w:spacing w:after="0" w:line="240" w:lineRule="auto"/>
      </w:pPr>
      <w:r>
        <w:separator/>
      </w:r>
    </w:p>
  </w:footnote>
  <w:footnote w:type="continuationSeparator" w:id="0">
    <w:p w14:paraId="1E53A54A" w14:textId="77777777" w:rsidR="00546F8E" w:rsidRDefault="00546F8E" w:rsidP="007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69345">
    <w:abstractNumId w:val="8"/>
  </w:num>
  <w:num w:numId="2" w16cid:durableId="67583384">
    <w:abstractNumId w:val="6"/>
  </w:num>
  <w:num w:numId="3" w16cid:durableId="1054082925">
    <w:abstractNumId w:val="5"/>
  </w:num>
  <w:num w:numId="4" w16cid:durableId="1830828760">
    <w:abstractNumId w:val="4"/>
  </w:num>
  <w:num w:numId="5" w16cid:durableId="1611157793">
    <w:abstractNumId w:val="7"/>
  </w:num>
  <w:num w:numId="6" w16cid:durableId="219638845">
    <w:abstractNumId w:val="3"/>
  </w:num>
  <w:num w:numId="7" w16cid:durableId="2062900760">
    <w:abstractNumId w:val="2"/>
  </w:num>
  <w:num w:numId="8" w16cid:durableId="748648712">
    <w:abstractNumId w:val="1"/>
  </w:num>
  <w:num w:numId="9" w16cid:durableId="152413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B51"/>
    <w:rsid w:val="000B7645"/>
    <w:rsid w:val="000C1452"/>
    <w:rsid w:val="000C4942"/>
    <w:rsid w:val="00107A5A"/>
    <w:rsid w:val="0015074B"/>
    <w:rsid w:val="00214967"/>
    <w:rsid w:val="002344A6"/>
    <w:rsid w:val="00260A66"/>
    <w:rsid w:val="00263063"/>
    <w:rsid w:val="002941E0"/>
    <w:rsid w:val="0029639D"/>
    <w:rsid w:val="002F14C9"/>
    <w:rsid w:val="00306ED4"/>
    <w:rsid w:val="00310D6B"/>
    <w:rsid w:val="0031308E"/>
    <w:rsid w:val="00326F90"/>
    <w:rsid w:val="003474D4"/>
    <w:rsid w:val="0036294D"/>
    <w:rsid w:val="00435E88"/>
    <w:rsid w:val="00482C0D"/>
    <w:rsid w:val="004A6F72"/>
    <w:rsid w:val="004D09B2"/>
    <w:rsid w:val="0054407A"/>
    <w:rsid w:val="00546F8E"/>
    <w:rsid w:val="005B4E26"/>
    <w:rsid w:val="005F09B3"/>
    <w:rsid w:val="00613F38"/>
    <w:rsid w:val="006738CB"/>
    <w:rsid w:val="006C207C"/>
    <w:rsid w:val="00727E6F"/>
    <w:rsid w:val="00770E83"/>
    <w:rsid w:val="007C6E5D"/>
    <w:rsid w:val="007D1A69"/>
    <w:rsid w:val="007E3F71"/>
    <w:rsid w:val="007E5147"/>
    <w:rsid w:val="007F0EBC"/>
    <w:rsid w:val="008559A9"/>
    <w:rsid w:val="00861D6E"/>
    <w:rsid w:val="008A37B5"/>
    <w:rsid w:val="0097654F"/>
    <w:rsid w:val="0098084A"/>
    <w:rsid w:val="009D25F4"/>
    <w:rsid w:val="009F69E0"/>
    <w:rsid w:val="00A53385"/>
    <w:rsid w:val="00A773E2"/>
    <w:rsid w:val="00AA1194"/>
    <w:rsid w:val="00AA1D8D"/>
    <w:rsid w:val="00AC4051"/>
    <w:rsid w:val="00B274EC"/>
    <w:rsid w:val="00B41976"/>
    <w:rsid w:val="00B43BA3"/>
    <w:rsid w:val="00B47730"/>
    <w:rsid w:val="00BF7871"/>
    <w:rsid w:val="00C05A83"/>
    <w:rsid w:val="00C073EF"/>
    <w:rsid w:val="00C236CD"/>
    <w:rsid w:val="00CB0664"/>
    <w:rsid w:val="00CB5E78"/>
    <w:rsid w:val="00CC70B9"/>
    <w:rsid w:val="00CD64C7"/>
    <w:rsid w:val="00D229AE"/>
    <w:rsid w:val="00D42B4C"/>
    <w:rsid w:val="00D854E6"/>
    <w:rsid w:val="00D877C3"/>
    <w:rsid w:val="00D97B74"/>
    <w:rsid w:val="00E129D0"/>
    <w:rsid w:val="00E323DA"/>
    <w:rsid w:val="00E3788E"/>
    <w:rsid w:val="00E536C1"/>
    <w:rsid w:val="00E973DC"/>
    <w:rsid w:val="00EB2A41"/>
    <w:rsid w:val="00EE7A80"/>
    <w:rsid w:val="00EF56DE"/>
    <w:rsid w:val="00F801ED"/>
    <w:rsid w:val="00F8441C"/>
    <w:rsid w:val="00F9353A"/>
    <w:rsid w:val="00F95353"/>
    <w:rsid w:val="00FB2170"/>
    <w:rsid w:val="00FC693F"/>
    <w:rsid w:val="00FD4940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FFBC56"/>
  <w14:defaultImageDpi w14:val="300"/>
  <w15:docId w15:val="{8DD45240-2688-41CB-A302-5D257FC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654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Grille4-Accentuation1">
    <w:name w:val="Grid Table 4 Accent 1"/>
    <w:basedOn w:val="TableauNormal"/>
    <w:uiPriority w:val="49"/>
    <w:rsid w:val="00107A5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107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3629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94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A37B5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7E3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E3F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rofile" TargetMode="External"/><Relationship Id="rId18" Type="http://schemas.openxmlformats.org/officeDocument/2006/relationships/hyperlink" Target="http://localhost:8080/profile" TargetMode="External"/><Relationship Id="rId26" Type="http://schemas.openxmlformats.org/officeDocument/2006/relationships/hyperlink" Target="http://localhost:8080/feeds/representations.atom" TargetMode="External"/><Relationship Id="rId39" Type="http://schemas.openxmlformats.org/officeDocument/2006/relationships/hyperlink" Target="http://localhost:8080/shows/%7Bid%7D" TargetMode="External"/><Relationship Id="rId21" Type="http://schemas.openxmlformats.org/officeDocument/2006/relationships/hyperlink" Target="http://localhost:8080/profile/exports/reservations.pdf" TargetMode="External"/><Relationship Id="rId34" Type="http://schemas.openxmlformats.org/officeDocument/2006/relationships/hyperlink" Target="http://localhost:8080/api/artists/%7Bid%7D" TargetMode="External"/><Relationship Id="rId42" Type="http://schemas.openxmlformats.org/officeDocument/2006/relationships/hyperlink" Target="http://localhost:8080/shows?sort=title&amp;dir=asc" TargetMode="External"/><Relationship Id="rId47" Type="http://schemas.openxmlformats.org/officeDocument/2006/relationships/hyperlink" Target="http://localhost:8080/artists" TargetMode="External"/><Relationship Id="rId50" Type="http://schemas.openxmlformats.org/officeDocument/2006/relationships/hyperlink" Target="http://localhost:8080/login?logout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heckout.stripe.com/c/pay/cs_test_a17wqadfxRunOveOZXVt4eTxI2F87GSNnB8KvBb5aQTWensPOkFtZPRJZK" TargetMode="External"/><Relationship Id="rId29" Type="http://schemas.openxmlformats.org/officeDocument/2006/relationships/hyperlink" Target="http://localhost:8080/artists/1" TargetMode="External"/><Relationship Id="rId11" Type="http://schemas.openxmlformats.org/officeDocument/2006/relationships/hyperlink" Target="http://localhost:8080/representations/%7Bid%7D" TargetMode="External"/><Relationship Id="rId24" Type="http://schemas.openxmlformats.org/officeDocument/2006/relationships/hyperlink" Target="http://localhost:8080/admin/import/representations" TargetMode="External"/><Relationship Id="rId32" Type="http://schemas.openxmlformats.org/officeDocument/2006/relationships/hyperlink" Target="http://localhost:8080/artists/1" TargetMode="External"/><Relationship Id="rId37" Type="http://schemas.openxmlformats.org/officeDocument/2006/relationships/hyperlink" Target="http://localhost:8080/shows?page=0" TargetMode="External"/><Relationship Id="rId40" Type="http://schemas.openxmlformats.org/officeDocument/2006/relationships/hyperlink" Target="http://localhost:8080/shows/artist/%7Bid%7D" TargetMode="External"/><Relationship Id="rId45" Type="http://schemas.openxmlformats.org/officeDocument/2006/relationships/hyperlink" Target="http://localhost:8080/shows?sort=price&amp;dir=desc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representations" TargetMode="External"/><Relationship Id="rId19" Type="http://schemas.openxmlformats.org/officeDocument/2006/relationships/hyperlink" Target="http://localhost:8080/profile/exports/reservations.csv" TargetMode="External"/><Relationship Id="rId31" Type="http://schemas.openxmlformats.org/officeDocument/2006/relationships/hyperlink" Target="http://localhost:8080/artists" TargetMode="External"/><Relationship Id="rId44" Type="http://schemas.openxmlformats.org/officeDocument/2006/relationships/hyperlink" Target="http://localhost:8080/shows?sort=price&amp;dir=asc" TargetMode="External"/><Relationship Id="rId52" Type="http://schemas.openxmlformats.org/officeDocument/2006/relationships/hyperlink" Target="https://github.com/aliabdelrahim/Reservations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representations/%7bid%7d" TargetMode="External"/><Relationship Id="rId22" Type="http://schemas.openxmlformats.org/officeDocument/2006/relationships/hyperlink" Target="http://localhost:8080/admin/import" TargetMode="External"/><Relationship Id="rId27" Type="http://schemas.openxmlformats.org/officeDocument/2006/relationships/hyperlink" Target="http://localhost:8080/feeds/representations.json" TargetMode="External"/><Relationship Id="rId30" Type="http://schemas.openxmlformats.org/officeDocument/2006/relationships/hyperlink" Target="http://localhost:8080/artists/create" TargetMode="External"/><Relationship Id="rId35" Type="http://schemas.openxmlformats.org/officeDocument/2006/relationships/hyperlink" Target="http://localhost:8080/api/admin/artists%5B/%7Bid%7D" TargetMode="External"/><Relationship Id="rId43" Type="http://schemas.openxmlformats.org/officeDocument/2006/relationships/hyperlink" Target="http://localhost:8080/shows?sort=title&amp;dir=desc" TargetMode="External"/><Relationship Id="rId48" Type="http://schemas.openxmlformats.org/officeDocument/2006/relationships/hyperlink" Target="http://localhost:8080/artists/%7Bid%7D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localhost:8080/register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profile" TargetMode="External"/><Relationship Id="rId17" Type="http://schemas.openxmlformats.org/officeDocument/2006/relationships/hyperlink" Target="http://localhost:8080/payments/success?session_id=...&amp;rid=" TargetMode="External"/><Relationship Id="rId25" Type="http://schemas.openxmlformats.org/officeDocument/2006/relationships/hyperlink" Target="http://localhost:8080/feeds/representations.rss" TargetMode="External"/><Relationship Id="rId33" Type="http://schemas.openxmlformats.org/officeDocument/2006/relationships/hyperlink" Target="http://localhost:8080/api/artists" TargetMode="External"/><Relationship Id="rId38" Type="http://schemas.openxmlformats.org/officeDocument/2006/relationships/hyperlink" Target="http://localhost:8080/shows?page=10" TargetMode="External"/><Relationship Id="rId46" Type="http://schemas.openxmlformats.org/officeDocument/2006/relationships/hyperlink" Target="http://localhost:8080/shows/exclude-tag/%7Btag%7D" TargetMode="External"/><Relationship Id="rId20" Type="http://schemas.openxmlformats.org/officeDocument/2006/relationships/hyperlink" Target="http://localhost:8080/profile/exports/reservations.xlsx" TargetMode="External"/><Relationship Id="rId41" Type="http://schemas.openxmlformats.org/officeDocument/2006/relationships/hyperlink" Target="http://localhost:8080/shows?search=soci&#233;t&#233;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8080/profile/reservations/%7Bid%7D/cancel" TargetMode="External"/><Relationship Id="rId23" Type="http://schemas.openxmlformats.org/officeDocument/2006/relationships/hyperlink" Target="http://localhost:8080/admin/import/representations/template.csv" TargetMode="External"/><Relationship Id="rId28" Type="http://schemas.openxmlformats.org/officeDocument/2006/relationships/hyperlink" Target="http://localhost:8080/artists" TargetMode="External"/><Relationship Id="rId36" Type="http://schemas.openxmlformats.org/officeDocument/2006/relationships/hyperlink" Target="http://localhost:8080/shows" TargetMode="External"/><Relationship Id="rId49" Type="http://schemas.openxmlformats.org/officeDocument/2006/relationships/hyperlink" Target="http://localhost:808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2581</Words>
  <Characters>14201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Abdelrahim</cp:lastModifiedBy>
  <cp:revision>13</cp:revision>
  <cp:lastPrinted>2025-08-18T13:36:00Z</cp:lastPrinted>
  <dcterms:created xsi:type="dcterms:W3CDTF">2025-08-18T14:09:00Z</dcterms:created>
  <dcterms:modified xsi:type="dcterms:W3CDTF">2025-08-19T12:59:00Z</dcterms:modified>
  <cp:category/>
</cp:coreProperties>
</file>